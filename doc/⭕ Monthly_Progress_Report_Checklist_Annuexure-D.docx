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13" w:rsidRDefault="00A21B13" w:rsidP="00A21B13">
      <w:pPr>
        <w:pStyle w:val="Title"/>
        <w:pBdr>
          <w:bottom w:val="single" w:sz="8" w:space="0" w:color="4F81BD" w:themeColor="accent1"/>
        </w:pBdr>
      </w:pPr>
      <w:r w:rsidRPr="00B55084">
        <w:rPr>
          <w:rFonts w:ascii="Arial" w:hAnsi="Arial" w:cs="Arial"/>
          <w:b/>
          <w:bCs/>
          <w:noProof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7416629" wp14:editId="02F90BBA">
            <wp:simplePos x="0" y="0"/>
            <wp:positionH relativeFrom="column">
              <wp:posOffset>-777875</wp:posOffset>
            </wp:positionH>
            <wp:positionV relativeFrom="paragraph">
              <wp:posOffset>400050</wp:posOffset>
            </wp:positionV>
            <wp:extent cx="1110615" cy="1007110"/>
            <wp:effectExtent l="133350" t="152400" r="108585" b="116840"/>
            <wp:wrapThrough wrapText="bothSides">
              <wp:wrapPolygon edited="0">
                <wp:start x="8892" y="-3269"/>
                <wp:lineTo x="370" y="-2451"/>
                <wp:lineTo x="-741" y="10623"/>
                <wp:lineTo x="-2593" y="10623"/>
                <wp:lineTo x="-2593" y="19203"/>
                <wp:lineTo x="0" y="23697"/>
                <wp:lineTo x="21118" y="23697"/>
                <wp:lineTo x="21489" y="22880"/>
                <wp:lineTo x="23341" y="17569"/>
                <wp:lineTo x="23341" y="17160"/>
                <wp:lineTo x="21489" y="11032"/>
                <wp:lineTo x="20748" y="2043"/>
                <wp:lineTo x="14820" y="-2451"/>
                <wp:lineTo x="11856" y="-3269"/>
                <wp:lineTo x="8892" y="-3269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B13" w:rsidRPr="006A185C" w:rsidRDefault="00A21B13" w:rsidP="00A21B1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GANDHI INSTITUTE OF ENGINEERING AND TECHNOLOGY UNIVERSITY, ODISHA, GUNUPUR</w:t>
      </w:r>
    </w:p>
    <w:p w:rsidR="00A21B13" w:rsidRPr="006A185C" w:rsidRDefault="00A21B13" w:rsidP="00A21B1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Department of Computer Science &amp; Engineering</w:t>
      </w:r>
    </w:p>
    <w:p w:rsidR="002560BC" w:rsidRPr="00A21B13" w:rsidRDefault="00DC77C3" w:rsidP="00A21B13">
      <w:pPr>
        <w:pStyle w:val="Title"/>
        <w:jc w:val="center"/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</w:pPr>
      <w:r w:rsidRPr="00A21B13"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  <w:t>Monthly Progress Report Checklist</w:t>
      </w:r>
    </w:p>
    <w:tbl>
      <w:tblPr>
        <w:tblStyle w:val="TableGrid"/>
        <w:tblpPr w:leftFromText="180" w:rightFromText="180" w:vertAnchor="text" w:horzAnchor="margin" w:tblpY="2325"/>
        <w:tblW w:w="0" w:type="auto"/>
        <w:tblLook w:val="04A0" w:firstRow="1" w:lastRow="0" w:firstColumn="1" w:lastColumn="0" w:noHBand="0" w:noVBand="1"/>
      </w:tblPr>
      <w:tblGrid>
        <w:gridCol w:w="988"/>
        <w:gridCol w:w="5083"/>
        <w:gridCol w:w="1295"/>
        <w:gridCol w:w="1264"/>
      </w:tblGrid>
      <w:tr w:rsidR="00E95173" w:rsidRPr="00C66683" w:rsidTr="00ED67D6">
        <w:tc>
          <w:tcPr>
            <w:tcW w:w="988" w:type="dxa"/>
          </w:tcPr>
          <w:p w:rsidR="00E95173" w:rsidRPr="00ED67D6" w:rsidRDefault="00E95173" w:rsidP="00ED67D6">
            <w:pPr>
              <w:rPr>
                <w:rFonts w:ascii="Times New Roman" w:hAnsi="Times New Roman" w:cs="Times New Roman"/>
                <w:b/>
              </w:rPr>
            </w:pPr>
            <w:r w:rsidRPr="00ED67D6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5083" w:type="dxa"/>
          </w:tcPr>
          <w:p w:rsidR="00E95173" w:rsidRPr="00ED67D6" w:rsidRDefault="00E95173" w:rsidP="00ED67D6">
            <w:pPr>
              <w:rPr>
                <w:rFonts w:ascii="Times New Roman" w:hAnsi="Times New Roman" w:cs="Times New Roman"/>
                <w:b/>
              </w:rPr>
            </w:pPr>
            <w:r w:rsidRPr="00ED67D6">
              <w:rPr>
                <w:rFonts w:ascii="Times New Roman" w:hAnsi="Times New Roman" w:cs="Times New Roman"/>
                <w:b/>
              </w:rPr>
              <w:t>Item Description</w:t>
            </w:r>
          </w:p>
        </w:tc>
        <w:tc>
          <w:tcPr>
            <w:tcW w:w="1295" w:type="dxa"/>
          </w:tcPr>
          <w:p w:rsidR="00E95173" w:rsidRPr="00ED67D6" w:rsidRDefault="00E95173" w:rsidP="00ED67D6">
            <w:pPr>
              <w:rPr>
                <w:rFonts w:ascii="Times New Roman" w:hAnsi="Times New Roman" w:cs="Times New Roman"/>
                <w:b/>
              </w:rPr>
            </w:pPr>
            <w:r w:rsidRPr="00ED67D6">
              <w:rPr>
                <w:rFonts w:ascii="Times New Roman" w:hAnsi="Times New Roman" w:cs="Times New Roman"/>
                <w:b/>
              </w:rPr>
              <w:t>Checked by Student</w:t>
            </w:r>
          </w:p>
        </w:tc>
        <w:tc>
          <w:tcPr>
            <w:tcW w:w="1264" w:type="dxa"/>
          </w:tcPr>
          <w:p w:rsidR="00E95173" w:rsidRPr="00ED67D6" w:rsidRDefault="00E95173" w:rsidP="00ED67D6">
            <w:pPr>
              <w:rPr>
                <w:rFonts w:ascii="Times New Roman" w:hAnsi="Times New Roman" w:cs="Times New Roman"/>
                <w:b/>
              </w:rPr>
            </w:pPr>
            <w:r w:rsidRPr="00ED67D6">
              <w:rPr>
                <w:rFonts w:ascii="Times New Roman" w:hAnsi="Times New Roman" w:cs="Times New Roman"/>
                <w:b/>
              </w:rPr>
              <w:t>Verified by Supervisor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Title of the Project is correctly mentioned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Domain/Area of the project is clearly specified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Report period (e.g., July 15 – August 15) is mentioned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Objectives for the month are clearly listed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Activities/Tasks completed during the month are documented in detail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Challenges encountered (if any) are discussed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Technical tools/libraries/platforms used are listed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Outcomes achieved or partial results are attached or described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Plan for the next month is clearly outlined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Supervisor’s remarks and suggestions are noted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Plagiarism report (if applicable for any written content/code) is attached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Have you used any AI-generated tools (e.g., ChatGPT, Bard, Copilot)? If yes, specify how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Student signatures are present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  <w:tr w:rsidR="00E95173" w:rsidRPr="00C66683" w:rsidTr="00ED67D6">
        <w:tc>
          <w:tcPr>
            <w:tcW w:w="988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083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Times New Roman" w:hAnsi="Times New Roman" w:cs="Times New Roman"/>
              </w:rPr>
              <w:t>Supervisor signature with date is included</w:t>
            </w:r>
          </w:p>
        </w:tc>
        <w:tc>
          <w:tcPr>
            <w:tcW w:w="1295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4" w:type="dxa"/>
          </w:tcPr>
          <w:p w:rsidR="00E95173" w:rsidRPr="00C66683" w:rsidRDefault="00E95173" w:rsidP="00ED67D6">
            <w:pPr>
              <w:rPr>
                <w:rFonts w:ascii="Times New Roman" w:hAnsi="Times New Roman" w:cs="Times New Roman"/>
              </w:rPr>
            </w:pPr>
            <w:r w:rsidRPr="00C66683">
              <w:rPr>
                <w:rFonts w:ascii="Segoe UI Symbol" w:hAnsi="Segoe UI Symbol" w:cs="Segoe UI Symbol"/>
              </w:rPr>
              <w:t>☐</w:t>
            </w:r>
          </w:p>
        </w:tc>
      </w:tr>
    </w:tbl>
    <w:p w:rsidR="00513352" w:rsidRDefault="00513352"/>
    <w:p w:rsidR="00E95173" w:rsidRPr="00ED67D6" w:rsidRDefault="00ED67D6" w:rsidP="00ED67D6">
      <w:pPr>
        <w:jc w:val="both"/>
        <w:rPr>
          <w:rFonts w:ascii="Times New Roman" w:hAnsi="Times New Roman" w:cs="Times New Roman"/>
        </w:rPr>
      </w:pPr>
      <w:r w:rsidRPr="00ED67D6">
        <w:rPr>
          <w:rFonts w:ascii="Times New Roman" w:hAnsi="Times New Roman" w:cs="Times New Roman"/>
        </w:rPr>
        <w:t>This checklist is to be submitted along with the Monthly Progress Report to ens</w:t>
      </w:r>
      <w:bookmarkStart w:id="0" w:name="_GoBack"/>
      <w:bookmarkEnd w:id="0"/>
      <w:r w:rsidRPr="00ED67D6">
        <w:rPr>
          <w:rFonts w:ascii="Times New Roman" w:hAnsi="Times New Roman" w:cs="Times New Roman"/>
        </w:rPr>
        <w:t>ure that all essential components of the project work have been addressed. Students must carefully review and complete each item listed, and the assigned faculty supervisor should verify the progress. A plagiarism report (if applicable) must be attached for any written or code-based submissions. Both students and the supervisor are required to sign this document before final submission to the Project Coordinator.</w:t>
      </w:r>
    </w:p>
    <w:p w:rsidR="00ED67D6" w:rsidRDefault="00ED67D6" w:rsidP="00947550">
      <w:pPr>
        <w:ind w:left="-1134" w:right="-1425"/>
      </w:pPr>
    </w:p>
    <w:p w:rsidR="00ED67D6" w:rsidRDefault="00ED67D6" w:rsidP="00947550">
      <w:pPr>
        <w:ind w:left="-1134" w:right="-1425"/>
      </w:pPr>
    </w:p>
    <w:p w:rsidR="00947550" w:rsidRPr="00DC77C3" w:rsidRDefault="00763197" w:rsidP="00947550">
      <w:pPr>
        <w:ind w:left="-1134" w:right="-1425"/>
        <w:rPr>
          <w:b/>
        </w:rPr>
      </w:pPr>
      <w:r>
        <w:t xml:space="preserve">1. </w:t>
      </w:r>
      <w:r w:rsidRPr="00DC77C3">
        <w:rPr>
          <w:b/>
        </w:rPr>
        <w:t xml:space="preserve">Student Name &amp; Signature:                </w:t>
      </w:r>
      <w:r w:rsidR="00947550" w:rsidRPr="00DC77C3">
        <w:rPr>
          <w:b/>
        </w:rPr>
        <w:t>2. Supervisor Name &amp; Signature         3. Class Teacher / Project Coordinator</w:t>
      </w:r>
    </w:p>
    <w:p w:rsidR="00947550" w:rsidRPr="00DC77C3" w:rsidRDefault="00763197" w:rsidP="00947550">
      <w:pPr>
        <w:ind w:left="-1134" w:right="-574"/>
        <w:rPr>
          <w:b/>
        </w:rPr>
      </w:pPr>
      <w:r w:rsidRPr="00DC77C3">
        <w:rPr>
          <w:b/>
        </w:rPr>
        <w:t>St</w:t>
      </w:r>
      <w:r w:rsidR="00947550" w:rsidRPr="00DC77C3">
        <w:rPr>
          <w:b/>
        </w:rPr>
        <w:t>udent 1: _____________________</w:t>
      </w:r>
      <w:r w:rsidR="00947550" w:rsidRPr="00DC77C3">
        <w:rPr>
          <w:b/>
        </w:rPr>
        <w:tab/>
        <w:t xml:space="preserve"> ________________________________________     </w:t>
      </w:r>
      <w:r w:rsidR="00ED67D6">
        <w:rPr>
          <w:b/>
        </w:rPr>
        <w:t xml:space="preserve">            </w:t>
      </w:r>
      <w:r w:rsidR="00947550" w:rsidRPr="00DC77C3">
        <w:rPr>
          <w:b/>
        </w:rPr>
        <w:t>___________________________________</w:t>
      </w:r>
      <w:r w:rsidRPr="00DC77C3">
        <w:rPr>
          <w:b/>
        </w:rPr>
        <w:t xml:space="preserve"> St</w:t>
      </w:r>
      <w:r w:rsidR="00947550" w:rsidRPr="00DC77C3">
        <w:rPr>
          <w:b/>
        </w:rPr>
        <w:t>udent 2: _____________________</w:t>
      </w:r>
    </w:p>
    <w:p w:rsidR="00763197" w:rsidRDefault="00763197" w:rsidP="00ED67D6">
      <w:pPr>
        <w:ind w:left="-1134" w:right="-574"/>
      </w:pPr>
      <w:r w:rsidRPr="00DC77C3">
        <w:rPr>
          <w:b/>
        </w:rPr>
        <w:t>Student 3: ______________________</w:t>
      </w:r>
    </w:p>
    <w:sectPr w:rsidR="00763197" w:rsidSect="00ED67D6">
      <w:headerReference w:type="default" r:id="rId9"/>
      <w:pgSz w:w="12240" w:h="15840"/>
      <w:pgMar w:top="1440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8BA" w:rsidRDefault="003248BA" w:rsidP="005B1EE5">
      <w:pPr>
        <w:spacing w:after="0" w:line="240" w:lineRule="auto"/>
      </w:pPr>
      <w:r>
        <w:separator/>
      </w:r>
    </w:p>
  </w:endnote>
  <w:endnote w:type="continuationSeparator" w:id="0">
    <w:p w:rsidR="003248BA" w:rsidRDefault="003248BA" w:rsidP="005B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8BA" w:rsidRDefault="003248BA" w:rsidP="005B1EE5">
      <w:pPr>
        <w:spacing w:after="0" w:line="240" w:lineRule="auto"/>
      </w:pPr>
      <w:r>
        <w:separator/>
      </w:r>
    </w:p>
  </w:footnote>
  <w:footnote w:type="continuationSeparator" w:id="0">
    <w:p w:rsidR="003248BA" w:rsidRDefault="003248BA" w:rsidP="005B1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EE5" w:rsidRDefault="005B1EE5" w:rsidP="005B1EE5">
    <w:pPr>
      <w:pStyle w:val="ListParagraph"/>
      <w:spacing w:after="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Annexure -</w:t>
    </w:r>
    <w:r>
      <w:rPr>
        <w:rFonts w:ascii="Times New Roman" w:hAnsi="Times New Roman" w:cs="Times New Roman"/>
        <w:sz w:val="24"/>
        <w:szCs w:val="24"/>
      </w:rPr>
      <w:t>D</w:t>
    </w:r>
  </w:p>
  <w:p w:rsidR="005B1EE5" w:rsidRDefault="005B1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5667"/>
    <w:rsid w:val="002560BC"/>
    <w:rsid w:val="0029639D"/>
    <w:rsid w:val="003248BA"/>
    <w:rsid w:val="00326F90"/>
    <w:rsid w:val="00513352"/>
    <w:rsid w:val="005B1EE5"/>
    <w:rsid w:val="00763197"/>
    <w:rsid w:val="00947550"/>
    <w:rsid w:val="00A21B13"/>
    <w:rsid w:val="00AA1D8D"/>
    <w:rsid w:val="00B47730"/>
    <w:rsid w:val="00C66683"/>
    <w:rsid w:val="00CB0664"/>
    <w:rsid w:val="00DC77C3"/>
    <w:rsid w:val="00E95173"/>
    <w:rsid w:val="00ED67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5895A"/>
  <w14:defaultImageDpi w14:val="300"/>
  <w15:docId w15:val="{3DCC4368-84EB-4750-A44B-8460B968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0930F-8346-4FD7-A048-FFB1F547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289</Words>
  <Characters>1602</Characters>
  <Application>Microsoft Office Word</Application>
  <DocSecurity>0</DocSecurity>
  <Lines>89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Staff</cp:lastModifiedBy>
  <cp:revision>6</cp:revision>
  <dcterms:created xsi:type="dcterms:W3CDTF">2025-07-13T05:18:00Z</dcterms:created>
  <dcterms:modified xsi:type="dcterms:W3CDTF">2025-07-13T06:21:00Z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8a6df6fe-eeff-4dff-8141-f3b6b00d09ec</vt:lpwstr>
  </property>
</Properties>
</file>