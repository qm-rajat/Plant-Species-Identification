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092C" w:rsidRDefault="0003092C" w:rsidP="0003092C">
      <w:pPr>
        <w:pStyle w:val="ListParagraph"/>
        <w:spacing w:after="0"/>
        <w:jc w:val="right"/>
        <w:rPr>
          <w:rFonts w:ascii="Times New Roman" w:hAnsi="Times New Roman" w:cs="Times New Roman"/>
          <w:b/>
          <w:sz w:val="24"/>
          <w:szCs w:val="24"/>
        </w:rPr>
      </w:pPr>
      <w:r w:rsidRPr="006F3327">
        <w:rPr>
          <w:rFonts w:ascii="Times New Roman" w:hAnsi="Times New Roman" w:cs="Times New Roman"/>
          <w:b/>
          <w:sz w:val="24"/>
          <w:szCs w:val="24"/>
        </w:rPr>
        <w:t xml:space="preserve">Annexure </w:t>
      </w:r>
      <w:r w:rsidR="00E96B09">
        <w:rPr>
          <w:rFonts w:ascii="Times New Roman" w:hAnsi="Times New Roman" w:cs="Times New Roman"/>
          <w:b/>
          <w:sz w:val="24"/>
          <w:szCs w:val="24"/>
        </w:rPr>
        <w:t>–</w:t>
      </w:r>
      <w:r>
        <w:rPr>
          <w:rFonts w:ascii="Times New Roman" w:hAnsi="Times New Roman" w:cs="Times New Roman"/>
          <w:b/>
          <w:sz w:val="24"/>
          <w:szCs w:val="24"/>
        </w:rPr>
        <w:t>E</w:t>
      </w:r>
    </w:p>
    <w:p w:rsidR="00E96B09" w:rsidRDefault="00E96B09" w:rsidP="0003092C">
      <w:pPr>
        <w:pStyle w:val="ListParagraph"/>
        <w:spacing w:after="0"/>
        <w:jc w:val="right"/>
      </w:pPr>
    </w:p>
    <w:p w:rsidR="0003092C" w:rsidRPr="006A185C" w:rsidRDefault="008537DC" w:rsidP="0003092C">
      <w:pPr>
        <w:spacing w:after="0"/>
        <w:jc w:val="center"/>
        <w:rPr>
          <w:rFonts w:ascii="Times New Roman" w:hAnsi="Times New Roman"/>
          <w:b/>
          <w:sz w:val="24"/>
          <w:szCs w:val="24"/>
        </w:rPr>
      </w:pPr>
      <w:r w:rsidRPr="00B55084">
        <w:rPr>
          <w:rFonts w:ascii="Arial" w:hAnsi="Arial" w:cs="Arial"/>
          <w:b/>
          <w:bCs/>
          <w:noProof/>
          <w:sz w:val="36"/>
          <w:szCs w:val="32"/>
          <w:lang w:val="en-IN" w:eastAsia="en-IN"/>
        </w:rPr>
        <w:drawing>
          <wp:anchor distT="0" distB="0" distL="114300" distR="114300" simplePos="0" relativeHeight="251658752" behindDoc="0" locked="0" layoutInCell="1" allowOverlap="1" wp14:anchorId="50A87F44" wp14:editId="6B273A0E">
            <wp:simplePos x="0" y="0"/>
            <wp:positionH relativeFrom="leftMargin">
              <wp:align>right</wp:align>
            </wp:positionH>
            <wp:positionV relativeFrom="paragraph">
              <wp:posOffset>158750</wp:posOffset>
            </wp:positionV>
            <wp:extent cx="657225" cy="595630"/>
            <wp:effectExtent l="152400" t="152400" r="142875" b="128270"/>
            <wp:wrapThrough wrapText="bothSides">
              <wp:wrapPolygon edited="0">
                <wp:start x="6261" y="-5527"/>
                <wp:lineTo x="-2504" y="-4145"/>
                <wp:lineTo x="-2504" y="6908"/>
                <wp:lineTo x="-5009" y="6908"/>
                <wp:lineTo x="-5009" y="17962"/>
                <wp:lineTo x="-1252" y="24179"/>
                <wp:lineTo x="-626" y="25561"/>
                <wp:lineTo x="21287" y="25561"/>
                <wp:lineTo x="21913" y="24179"/>
                <wp:lineTo x="25670" y="18652"/>
                <wp:lineTo x="25670" y="17962"/>
                <wp:lineTo x="23791" y="6217"/>
                <wp:lineTo x="15652" y="-4145"/>
                <wp:lineTo x="15026" y="-5527"/>
                <wp:lineTo x="6261" y="-5527"/>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6"/>
                    <a:srcRect/>
                    <a:stretch>
                      <a:fillRect/>
                    </a:stretch>
                  </pic:blipFill>
                  <pic:spPr bwMode="auto">
                    <a:xfrm>
                      <a:off x="0" y="0"/>
                      <a:ext cx="657225" cy="5956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3092C" w:rsidRPr="006A185C">
        <w:rPr>
          <w:rFonts w:ascii="Times New Roman" w:hAnsi="Times New Roman"/>
          <w:b/>
          <w:sz w:val="24"/>
          <w:szCs w:val="24"/>
        </w:rPr>
        <w:t>GANDHI INSTITUTE OF ENGINEERING AND TECHNOLOGY UNIVERSITY, ODISHA, GUNUPUR</w:t>
      </w:r>
    </w:p>
    <w:p w:rsidR="0003092C" w:rsidRPr="006A185C" w:rsidRDefault="0003092C" w:rsidP="0003092C">
      <w:pPr>
        <w:spacing w:after="0"/>
        <w:jc w:val="center"/>
        <w:rPr>
          <w:rFonts w:ascii="Times New Roman" w:hAnsi="Times New Roman"/>
          <w:b/>
          <w:sz w:val="24"/>
          <w:szCs w:val="24"/>
        </w:rPr>
      </w:pPr>
      <w:r w:rsidRPr="006A185C">
        <w:rPr>
          <w:rFonts w:ascii="Times New Roman" w:hAnsi="Times New Roman"/>
          <w:b/>
          <w:sz w:val="24"/>
          <w:szCs w:val="24"/>
        </w:rPr>
        <w:t>Department of Computer Science &amp; Engineering</w:t>
      </w:r>
    </w:p>
    <w:p w:rsidR="0003092C" w:rsidRPr="0003092C" w:rsidRDefault="0003092C" w:rsidP="0003092C"/>
    <w:p w:rsidR="0003092C" w:rsidRPr="00E96B09" w:rsidRDefault="0003092C" w:rsidP="0003092C">
      <w:pPr>
        <w:jc w:val="center"/>
        <w:rPr>
          <w:rFonts w:ascii="Times New Roman" w:hAnsi="Times New Roman" w:cs="Times New Roman"/>
          <w:b/>
          <w:sz w:val="28"/>
          <w:szCs w:val="28"/>
        </w:rPr>
      </w:pPr>
      <w:r w:rsidRPr="00E96B09">
        <w:rPr>
          <w:rFonts w:ascii="Times New Roman" w:hAnsi="Times New Roman" w:cs="Times New Roman"/>
          <w:b/>
          <w:sz w:val="28"/>
          <w:szCs w:val="28"/>
        </w:rPr>
        <w:t>AI Content Declaration Statement</w:t>
      </w:r>
    </w:p>
    <w:p w:rsidR="0003092C" w:rsidRPr="0003092C" w:rsidRDefault="0003092C" w:rsidP="0003092C">
      <w:pPr>
        <w:jc w:val="center"/>
      </w:pPr>
    </w:p>
    <w:p w:rsidR="002C7BF4" w:rsidRPr="0003092C" w:rsidRDefault="004C159C" w:rsidP="005714E4">
      <w:pPr>
        <w:jc w:val="both"/>
        <w:rPr>
          <w:rFonts w:ascii="Times New Roman" w:hAnsi="Times New Roman" w:cs="Times New Roman"/>
        </w:rPr>
      </w:pPr>
      <w:r>
        <w:t>I</w:t>
      </w:r>
      <w:r w:rsidRPr="0003092C">
        <w:rPr>
          <w:rFonts w:ascii="Times New Roman" w:hAnsi="Times New Roman" w:cs="Times New Roman"/>
        </w:rPr>
        <w:t>/We, the undersigned, hereby declare that the work presented in this Minor Project is original and has not been copied from any unauthorized source or generated using AI tools (such as ChatGPT, Bard, Gemini, etc.) for content writing, coding, or report generation.</w:t>
      </w:r>
      <w:r w:rsidRPr="0003092C">
        <w:rPr>
          <w:rFonts w:ascii="Times New Roman" w:hAnsi="Times New Roman" w:cs="Times New Roman"/>
        </w:rPr>
        <w:br/>
      </w:r>
      <w:r w:rsidRPr="0003092C">
        <w:rPr>
          <w:rFonts w:ascii="Times New Roman" w:hAnsi="Times New Roman" w:cs="Times New Roman"/>
        </w:rPr>
        <w:br/>
        <w:t>I/We acknowledge that:- The use of AI-generated content without proper citation or supervision approval is strictly prohibited. Any content used from external sources has been properly referenced and cited.- The software plagiarism report has been obtained through the library and submitted along with the final report. I/We understand that violation of this declaration will result in disciplinary action, including possible cancellation of the project.</w:t>
      </w:r>
    </w:p>
    <w:p w:rsidR="002C7BF4" w:rsidRDefault="004C159C">
      <w:pPr>
        <w:rPr>
          <w:rFonts w:ascii="Times New Roman" w:hAnsi="Times New Roman" w:cs="Times New Roman"/>
          <w:b/>
        </w:rPr>
      </w:pPr>
      <w:r>
        <w:br/>
      </w:r>
      <w:r w:rsidRPr="0003092C">
        <w:rPr>
          <w:rFonts w:ascii="Times New Roman" w:hAnsi="Times New Roman" w:cs="Times New Roman"/>
          <w:b/>
        </w:rPr>
        <w:t>Student Details and Signatures:</w:t>
      </w:r>
    </w:p>
    <w:p w:rsidR="0003092C" w:rsidRPr="0003092C" w:rsidRDefault="0003092C">
      <w:pPr>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7"/>
        <w:gridCol w:w="2877"/>
      </w:tblGrid>
      <w:tr w:rsidR="002C7BF4" w:rsidRPr="0003092C" w:rsidTr="0003092C">
        <w:tc>
          <w:tcPr>
            <w:tcW w:w="2880" w:type="dxa"/>
          </w:tcPr>
          <w:p w:rsidR="002C7BF4" w:rsidRPr="0003092C" w:rsidRDefault="004C159C">
            <w:pPr>
              <w:rPr>
                <w:rFonts w:ascii="Times New Roman" w:hAnsi="Times New Roman" w:cs="Times New Roman"/>
              </w:rPr>
            </w:pPr>
            <w:r w:rsidRPr="0003092C">
              <w:rPr>
                <w:rFonts w:ascii="Times New Roman" w:hAnsi="Times New Roman" w:cs="Times New Roman"/>
              </w:rPr>
              <w:t>Student Name</w:t>
            </w:r>
          </w:p>
        </w:tc>
        <w:tc>
          <w:tcPr>
            <w:tcW w:w="2880" w:type="dxa"/>
          </w:tcPr>
          <w:p w:rsidR="002C7BF4" w:rsidRPr="0003092C" w:rsidRDefault="004C159C">
            <w:pPr>
              <w:rPr>
                <w:rFonts w:ascii="Times New Roman" w:hAnsi="Times New Roman" w:cs="Times New Roman"/>
              </w:rPr>
            </w:pPr>
            <w:r w:rsidRPr="0003092C">
              <w:rPr>
                <w:rFonts w:ascii="Times New Roman" w:hAnsi="Times New Roman" w:cs="Times New Roman"/>
              </w:rPr>
              <w:t>Roll Number</w:t>
            </w:r>
          </w:p>
        </w:tc>
        <w:tc>
          <w:tcPr>
            <w:tcW w:w="2880" w:type="dxa"/>
          </w:tcPr>
          <w:p w:rsidR="002C7BF4" w:rsidRPr="0003092C" w:rsidRDefault="004C159C">
            <w:pPr>
              <w:rPr>
                <w:rFonts w:ascii="Times New Roman" w:hAnsi="Times New Roman" w:cs="Times New Roman"/>
              </w:rPr>
            </w:pPr>
            <w:r w:rsidRPr="0003092C">
              <w:rPr>
                <w:rFonts w:ascii="Times New Roman" w:hAnsi="Times New Roman" w:cs="Times New Roman"/>
              </w:rPr>
              <w:t>Signature</w:t>
            </w:r>
          </w:p>
        </w:tc>
      </w:tr>
      <w:tr w:rsidR="002C7BF4" w:rsidRPr="0003092C" w:rsidTr="0003092C">
        <w:tc>
          <w:tcPr>
            <w:tcW w:w="2880" w:type="dxa"/>
          </w:tcPr>
          <w:p w:rsidR="002C7BF4" w:rsidRPr="0003092C" w:rsidRDefault="008C1AEA" w:rsidP="008C1AEA">
            <w:pPr>
              <w:rPr>
                <w:rFonts w:ascii="Times New Roman" w:hAnsi="Times New Roman" w:cs="Times New Roman"/>
              </w:rPr>
            </w:pPr>
            <w:r w:rsidRPr="008C1AEA">
              <w:rPr>
                <w:rFonts w:ascii="Times New Roman" w:hAnsi="Times New Roman" w:cs="Times New Roman"/>
              </w:rPr>
              <w:t>Abinash Bharat Jyoti Ratha</w:t>
            </w:r>
          </w:p>
        </w:tc>
        <w:tc>
          <w:tcPr>
            <w:tcW w:w="2880" w:type="dxa"/>
          </w:tcPr>
          <w:p w:rsidR="002C7BF4" w:rsidRPr="0003092C" w:rsidRDefault="008C1AEA">
            <w:pPr>
              <w:rPr>
                <w:rFonts w:ascii="Times New Roman" w:hAnsi="Times New Roman" w:cs="Times New Roman"/>
              </w:rPr>
            </w:pPr>
            <w:r>
              <w:rPr>
                <w:rFonts w:ascii="Times New Roman" w:hAnsi="Times New Roman" w:cs="Times New Roman"/>
              </w:rPr>
              <w:t>22CSE080</w:t>
            </w:r>
          </w:p>
        </w:tc>
        <w:tc>
          <w:tcPr>
            <w:tcW w:w="2880" w:type="dxa"/>
          </w:tcPr>
          <w:p w:rsidR="002C7BF4" w:rsidRPr="0003092C" w:rsidRDefault="002C7BF4">
            <w:pPr>
              <w:rPr>
                <w:rFonts w:ascii="Times New Roman" w:hAnsi="Times New Roman" w:cs="Times New Roman"/>
              </w:rPr>
            </w:pPr>
          </w:p>
        </w:tc>
      </w:tr>
      <w:tr w:rsidR="002C7BF4" w:rsidRPr="0003092C" w:rsidTr="0003092C">
        <w:tc>
          <w:tcPr>
            <w:tcW w:w="2880" w:type="dxa"/>
          </w:tcPr>
          <w:p w:rsidR="002C7BF4" w:rsidRPr="0003092C" w:rsidRDefault="008C1AEA" w:rsidP="008C1AEA">
            <w:pPr>
              <w:rPr>
                <w:rFonts w:ascii="Times New Roman" w:hAnsi="Times New Roman" w:cs="Times New Roman"/>
              </w:rPr>
            </w:pPr>
            <w:r w:rsidRPr="008C1AEA">
              <w:rPr>
                <w:rFonts w:ascii="Times New Roman" w:hAnsi="Times New Roman" w:cs="Times New Roman"/>
              </w:rPr>
              <w:t>Rajat Kumar Dash</w:t>
            </w:r>
          </w:p>
        </w:tc>
        <w:tc>
          <w:tcPr>
            <w:tcW w:w="2880" w:type="dxa"/>
          </w:tcPr>
          <w:p w:rsidR="002C7BF4" w:rsidRPr="0003092C" w:rsidRDefault="008C1AEA">
            <w:pPr>
              <w:rPr>
                <w:rFonts w:ascii="Times New Roman" w:hAnsi="Times New Roman" w:cs="Times New Roman"/>
              </w:rPr>
            </w:pPr>
            <w:r>
              <w:rPr>
                <w:rFonts w:ascii="Times New Roman" w:hAnsi="Times New Roman" w:cs="Times New Roman"/>
              </w:rPr>
              <w:t>22CSE139</w:t>
            </w:r>
          </w:p>
        </w:tc>
        <w:tc>
          <w:tcPr>
            <w:tcW w:w="2880" w:type="dxa"/>
          </w:tcPr>
          <w:p w:rsidR="002C7BF4" w:rsidRPr="0003092C" w:rsidRDefault="002C7BF4">
            <w:pPr>
              <w:rPr>
                <w:rFonts w:ascii="Times New Roman" w:hAnsi="Times New Roman" w:cs="Times New Roman"/>
              </w:rPr>
            </w:pPr>
          </w:p>
        </w:tc>
      </w:tr>
      <w:tr w:rsidR="002C7BF4" w:rsidRPr="0003092C" w:rsidTr="0003092C">
        <w:tc>
          <w:tcPr>
            <w:tcW w:w="2880" w:type="dxa"/>
          </w:tcPr>
          <w:p w:rsidR="002C7BF4" w:rsidRPr="0003092C" w:rsidRDefault="008C1AEA" w:rsidP="008C1AEA">
            <w:pPr>
              <w:rPr>
                <w:rFonts w:ascii="Times New Roman" w:hAnsi="Times New Roman" w:cs="Times New Roman"/>
              </w:rPr>
            </w:pPr>
            <w:r w:rsidRPr="008C1AEA">
              <w:rPr>
                <w:rFonts w:ascii="Times New Roman" w:hAnsi="Times New Roman" w:cs="Times New Roman"/>
              </w:rPr>
              <w:t>Soumya Ranjan Mohapatra</w:t>
            </w:r>
          </w:p>
        </w:tc>
        <w:tc>
          <w:tcPr>
            <w:tcW w:w="2880" w:type="dxa"/>
          </w:tcPr>
          <w:p w:rsidR="002C7BF4" w:rsidRPr="0003092C" w:rsidRDefault="008C1AEA">
            <w:pPr>
              <w:rPr>
                <w:rFonts w:ascii="Times New Roman" w:hAnsi="Times New Roman" w:cs="Times New Roman"/>
              </w:rPr>
            </w:pPr>
            <w:r>
              <w:rPr>
                <w:rFonts w:ascii="Times New Roman" w:hAnsi="Times New Roman" w:cs="Times New Roman"/>
              </w:rPr>
              <w:t>22CSE215</w:t>
            </w:r>
          </w:p>
        </w:tc>
        <w:tc>
          <w:tcPr>
            <w:tcW w:w="2880" w:type="dxa"/>
          </w:tcPr>
          <w:p w:rsidR="002C7BF4" w:rsidRPr="0003092C" w:rsidRDefault="002C7BF4">
            <w:pPr>
              <w:rPr>
                <w:rFonts w:ascii="Times New Roman" w:hAnsi="Times New Roman" w:cs="Times New Roman"/>
              </w:rPr>
            </w:pPr>
          </w:p>
        </w:tc>
      </w:tr>
    </w:tbl>
    <w:p w:rsidR="00B708C7" w:rsidRDefault="004C159C">
      <w:pPr>
        <w:rPr>
          <w:rFonts w:ascii="Times New Roman" w:hAnsi="Times New Roman" w:cs="Times New Roman"/>
          <w:b/>
        </w:rPr>
      </w:pPr>
      <w:r w:rsidRPr="0003092C">
        <w:rPr>
          <w:rFonts w:ascii="Times New Roman" w:hAnsi="Times New Roman" w:cs="Times New Roman"/>
        </w:rPr>
        <w:br/>
      </w:r>
    </w:p>
    <w:p w:rsidR="00B708C7" w:rsidRDefault="00B708C7">
      <w:pPr>
        <w:rPr>
          <w:rFonts w:ascii="Times New Roman" w:hAnsi="Times New Roman" w:cs="Times New Roman"/>
          <w:b/>
        </w:rPr>
      </w:pPr>
    </w:p>
    <w:p w:rsidR="002C7BF4" w:rsidRPr="0003092C" w:rsidRDefault="004C159C">
      <w:pPr>
        <w:rPr>
          <w:rFonts w:ascii="Times New Roman" w:hAnsi="Times New Roman" w:cs="Times New Roman"/>
        </w:rPr>
      </w:pPr>
      <w:r w:rsidRPr="0003092C">
        <w:rPr>
          <w:rFonts w:ascii="Times New Roman" w:hAnsi="Times New Roman" w:cs="Times New Roman"/>
          <w:b/>
        </w:rPr>
        <w:t>Supervisor Name &amp; Signature</w:t>
      </w:r>
      <w:r w:rsidRPr="0003092C">
        <w:rPr>
          <w:rFonts w:ascii="Times New Roman" w:hAnsi="Times New Roman" w:cs="Times New Roman"/>
        </w:rPr>
        <w:t>: _________________________</w:t>
      </w:r>
    </w:p>
    <w:p w:rsidR="002C7BF4" w:rsidRPr="0003092C" w:rsidRDefault="004C159C">
      <w:pPr>
        <w:rPr>
          <w:rFonts w:ascii="Times New Roman" w:hAnsi="Times New Roman" w:cs="Times New Roman"/>
        </w:rPr>
      </w:pPr>
      <w:r w:rsidRPr="0003092C">
        <w:rPr>
          <w:rFonts w:ascii="Times New Roman" w:hAnsi="Times New Roman" w:cs="Times New Roman"/>
          <w:b/>
        </w:rPr>
        <w:t>Date:</w:t>
      </w:r>
      <w:r w:rsidRPr="0003092C">
        <w:rPr>
          <w:rFonts w:ascii="Times New Roman" w:hAnsi="Times New Roman" w:cs="Times New Roman"/>
        </w:rPr>
        <w:t xml:space="preserve"> _______________________</w:t>
      </w:r>
    </w:p>
    <w:sectPr w:rsidR="002C7BF4" w:rsidRPr="000309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09604">
    <w:abstractNumId w:val="8"/>
  </w:num>
  <w:num w:numId="2" w16cid:durableId="926351795">
    <w:abstractNumId w:val="6"/>
  </w:num>
  <w:num w:numId="3" w16cid:durableId="789009901">
    <w:abstractNumId w:val="5"/>
  </w:num>
  <w:num w:numId="4" w16cid:durableId="1204320313">
    <w:abstractNumId w:val="4"/>
  </w:num>
  <w:num w:numId="5" w16cid:durableId="2047753430">
    <w:abstractNumId w:val="7"/>
  </w:num>
  <w:num w:numId="6" w16cid:durableId="2047828378">
    <w:abstractNumId w:val="3"/>
  </w:num>
  <w:num w:numId="7" w16cid:durableId="1406029398">
    <w:abstractNumId w:val="2"/>
  </w:num>
  <w:num w:numId="8" w16cid:durableId="587232160">
    <w:abstractNumId w:val="1"/>
  </w:num>
  <w:num w:numId="9" w16cid:durableId="130727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092C"/>
    <w:rsid w:val="00034616"/>
    <w:rsid w:val="0006063C"/>
    <w:rsid w:val="0015074B"/>
    <w:rsid w:val="0029639D"/>
    <w:rsid w:val="002C7BF4"/>
    <w:rsid w:val="00326F90"/>
    <w:rsid w:val="004C159C"/>
    <w:rsid w:val="005714E4"/>
    <w:rsid w:val="008537DC"/>
    <w:rsid w:val="00875B0A"/>
    <w:rsid w:val="008C1AEA"/>
    <w:rsid w:val="00AA1D8D"/>
    <w:rsid w:val="00B47730"/>
    <w:rsid w:val="00B708C7"/>
    <w:rsid w:val="00BB429E"/>
    <w:rsid w:val="00CB0664"/>
    <w:rsid w:val="00E96B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E424"/>
  <w14:defaultImageDpi w14:val="300"/>
  <w15:docId w15:val="{BD104F0F-1B53-4924-A388-D9228984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64564">
      <w:bodyDiv w:val="1"/>
      <w:marLeft w:val="0"/>
      <w:marRight w:val="0"/>
      <w:marTop w:val="0"/>
      <w:marBottom w:val="0"/>
      <w:divBdr>
        <w:top w:val="none" w:sz="0" w:space="0" w:color="auto"/>
        <w:left w:val="none" w:sz="0" w:space="0" w:color="auto"/>
        <w:bottom w:val="none" w:sz="0" w:space="0" w:color="auto"/>
        <w:right w:val="none" w:sz="0" w:space="0" w:color="auto"/>
      </w:divBdr>
    </w:div>
    <w:div w:id="537815627">
      <w:bodyDiv w:val="1"/>
      <w:marLeft w:val="0"/>
      <w:marRight w:val="0"/>
      <w:marTop w:val="0"/>
      <w:marBottom w:val="0"/>
      <w:divBdr>
        <w:top w:val="none" w:sz="0" w:space="0" w:color="auto"/>
        <w:left w:val="none" w:sz="0" w:space="0" w:color="auto"/>
        <w:bottom w:val="none" w:sz="0" w:space="0" w:color="auto"/>
        <w:right w:val="none" w:sz="0" w:space="0" w:color="auto"/>
      </w:divBdr>
    </w:div>
    <w:div w:id="1050612884">
      <w:bodyDiv w:val="1"/>
      <w:marLeft w:val="0"/>
      <w:marRight w:val="0"/>
      <w:marTop w:val="0"/>
      <w:marBottom w:val="0"/>
      <w:divBdr>
        <w:top w:val="none" w:sz="0" w:space="0" w:color="auto"/>
        <w:left w:val="none" w:sz="0" w:space="0" w:color="auto"/>
        <w:bottom w:val="none" w:sz="0" w:space="0" w:color="auto"/>
        <w:right w:val="none" w:sz="0" w:space="0" w:color="auto"/>
      </w:divBdr>
    </w:div>
    <w:div w:id="1339428986">
      <w:bodyDiv w:val="1"/>
      <w:marLeft w:val="0"/>
      <w:marRight w:val="0"/>
      <w:marTop w:val="0"/>
      <w:marBottom w:val="0"/>
      <w:divBdr>
        <w:top w:val="none" w:sz="0" w:space="0" w:color="auto"/>
        <w:left w:val="none" w:sz="0" w:space="0" w:color="auto"/>
        <w:bottom w:val="none" w:sz="0" w:space="0" w:color="auto"/>
        <w:right w:val="none" w:sz="0" w:space="0" w:color="auto"/>
      </w:divBdr>
    </w:div>
    <w:div w:id="1727800220">
      <w:bodyDiv w:val="1"/>
      <w:marLeft w:val="0"/>
      <w:marRight w:val="0"/>
      <w:marTop w:val="0"/>
      <w:marBottom w:val="0"/>
      <w:divBdr>
        <w:top w:val="none" w:sz="0" w:space="0" w:color="auto"/>
        <w:left w:val="none" w:sz="0" w:space="0" w:color="auto"/>
        <w:bottom w:val="none" w:sz="0" w:space="0" w:color="auto"/>
        <w:right w:val="none" w:sz="0" w:space="0" w:color="auto"/>
      </w:divBdr>
    </w:div>
    <w:div w:id="177281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BDA1-E349-4529-900B-693DD31E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Rajat Kumar Dash</cp:lastModifiedBy>
  <cp:revision>7</cp:revision>
  <cp:lastPrinted>2025-07-18T07:00:00Z</cp:lastPrinted>
  <dcterms:created xsi:type="dcterms:W3CDTF">2025-07-15T07:08:00Z</dcterms:created>
  <dcterms:modified xsi:type="dcterms:W3CDTF">2025-07-18T07:01:00Z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849518ac-ad67-4f30-9c9b-941e5fe99873</vt:lpwstr>
  </property>
</Properties>
</file>