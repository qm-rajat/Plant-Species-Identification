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317AC" w14:textId="77777777" w:rsidR="005E4AEF" w:rsidRPr="00505F4C" w:rsidRDefault="005E4AEF" w:rsidP="005E4AEF">
      <w:pPr>
        <w:pStyle w:val="Title"/>
        <w:rPr>
          <w:b/>
        </w:rPr>
      </w:pPr>
      <w:r w:rsidRPr="00B55084">
        <w:rPr>
          <w:rFonts w:ascii="Arial" w:hAnsi="Arial" w:cs="Arial"/>
          <w:b/>
          <w:bCs/>
          <w:noProof/>
          <w:sz w:val="36"/>
          <w:szCs w:val="32"/>
          <w:lang w:val="en-IN" w:eastAsia="en-IN"/>
        </w:rPr>
        <w:drawing>
          <wp:anchor distT="0" distB="0" distL="114300" distR="114300" simplePos="0" relativeHeight="251659264" behindDoc="0" locked="0" layoutInCell="1" allowOverlap="1" wp14:anchorId="54376321" wp14:editId="6BE2D316">
            <wp:simplePos x="0" y="0"/>
            <wp:positionH relativeFrom="column">
              <wp:posOffset>-716915</wp:posOffset>
            </wp:positionH>
            <wp:positionV relativeFrom="paragraph">
              <wp:posOffset>514350</wp:posOffset>
            </wp:positionV>
            <wp:extent cx="1007745" cy="914400"/>
            <wp:effectExtent l="133350" t="152400" r="116205" b="114300"/>
            <wp:wrapThrough wrapText="bothSides">
              <wp:wrapPolygon edited="0">
                <wp:start x="8166" y="-3600"/>
                <wp:lineTo x="0" y="-2700"/>
                <wp:lineTo x="0" y="4500"/>
                <wp:lineTo x="-1633" y="4500"/>
                <wp:lineTo x="-2858" y="18900"/>
                <wp:lineTo x="-408" y="23850"/>
                <wp:lineTo x="21233" y="23850"/>
                <wp:lineTo x="23682" y="18900"/>
                <wp:lineTo x="22866" y="12150"/>
                <wp:lineTo x="22866" y="11700"/>
                <wp:lineTo x="21233" y="4500"/>
                <wp:lineTo x="21641" y="2700"/>
                <wp:lineTo x="15108" y="-2700"/>
                <wp:lineTo x="12658" y="-3600"/>
                <wp:lineTo x="8166" y="-3600"/>
              </wp:wrapPolygon>
            </wp:wrapThrough>
            <wp:docPr id="4" name="Picture 1" descr="C:\Users\pc\Pictures\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BB02.png"/>
                    <pic:cNvPicPr>
                      <a:picLocks noChangeAspect="1" noChangeArrowheads="1"/>
                    </pic:cNvPicPr>
                  </pic:nvPicPr>
                  <pic:blipFill>
                    <a:blip r:embed="rId6"/>
                    <a:srcRect/>
                    <a:stretch>
                      <a:fillRect/>
                    </a:stretch>
                  </pic:blipFill>
                  <pic:spPr bwMode="auto">
                    <a:xfrm>
                      <a:off x="0" y="0"/>
                      <a:ext cx="1007745" cy="9144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505F4C">
        <w:tab/>
      </w:r>
      <w:r w:rsidR="00505F4C">
        <w:tab/>
      </w:r>
      <w:r w:rsidR="00505F4C">
        <w:tab/>
      </w:r>
      <w:r w:rsidR="00505F4C">
        <w:tab/>
      </w:r>
      <w:r w:rsidR="00505F4C">
        <w:tab/>
      </w:r>
      <w:r w:rsidR="00505F4C">
        <w:tab/>
      </w:r>
      <w:r w:rsidR="00505F4C">
        <w:tab/>
      </w:r>
      <w:r w:rsidR="00505F4C">
        <w:tab/>
      </w:r>
      <w:r w:rsidR="00505F4C">
        <w:tab/>
      </w:r>
      <w:r w:rsidR="00505F4C">
        <w:tab/>
      </w:r>
      <w:r w:rsidR="00505F4C">
        <w:tab/>
      </w:r>
      <w:r w:rsidR="00505F4C">
        <w:tab/>
      </w:r>
      <w:r w:rsidR="00505F4C">
        <w:tab/>
      </w:r>
      <w:r w:rsidR="00505F4C">
        <w:tab/>
      </w:r>
      <w:r w:rsidR="00505F4C">
        <w:tab/>
      </w:r>
      <w:r w:rsidR="00505F4C">
        <w:tab/>
      </w:r>
      <w:r w:rsidR="00505F4C">
        <w:tab/>
      </w:r>
      <w:r w:rsidR="00505F4C">
        <w:tab/>
      </w:r>
      <w:r w:rsidR="00505F4C">
        <w:tab/>
      </w:r>
      <w:r w:rsidR="00505F4C">
        <w:tab/>
      </w:r>
      <w:r w:rsidR="00505F4C" w:rsidRPr="00505F4C">
        <w:rPr>
          <w:rFonts w:ascii="Times New Roman" w:eastAsia="Times New Roman" w:hAnsi="Times New Roman" w:cs="Times New Roman"/>
          <w:b/>
          <w:color w:val="auto"/>
          <w:spacing w:val="0"/>
          <w:kern w:val="0"/>
          <w:sz w:val="24"/>
          <w:szCs w:val="24"/>
          <w:lang w:val="en-IN" w:eastAsia="en-IN"/>
        </w:rPr>
        <w:t>Annexure-E</w:t>
      </w:r>
    </w:p>
    <w:p w14:paraId="29001AB8" w14:textId="77777777" w:rsidR="005E4AEF" w:rsidRPr="006A185C" w:rsidRDefault="005E4AEF" w:rsidP="005E4AEF">
      <w:pPr>
        <w:spacing w:after="0"/>
        <w:jc w:val="center"/>
        <w:rPr>
          <w:rFonts w:ascii="Times New Roman" w:hAnsi="Times New Roman"/>
          <w:b/>
          <w:sz w:val="24"/>
          <w:szCs w:val="24"/>
        </w:rPr>
      </w:pPr>
      <w:r w:rsidRPr="006A185C">
        <w:rPr>
          <w:rFonts w:ascii="Times New Roman" w:hAnsi="Times New Roman"/>
          <w:b/>
          <w:sz w:val="24"/>
          <w:szCs w:val="24"/>
        </w:rPr>
        <w:t>GANDHI INSTITUTE OF ENGINEERING AND TECHNOLOGY UNIVERSITY, ODISHA, GUNUPUR</w:t>
      </w:r>
    </w:p>
    <w:p w14:paraId="040DDAA4" w14:textId="77777777" w:rsidR="005E4AEF" w:rsidRPr="006A185C" w:rsidRDefault="005E4AEF" w:rsidP="005E4AEF">
      <w:pPr>
        <w:spacing w:after="0"/>
        <w:jc w:val="center"/>
        <w:rPr>
          <w:rFonts w:ascii="Times New Roman" w:hAnsi="Times New Roman"/>
          <w:b/>
          <w:sz w:val="24"/>
          <w:szCs w:val="24"/>
        </w:rPr>
      </w:pPr>
      <w:r w:rsidRPr="006A185C">
        <w:rPr>
          <w:rFonts w:ascii="Times New Roman" w:hAnsi="Times New Roman"/>
          <w:b/>
          <w:sz w:val="24"/>
          <w:szCs w:val="24"/>
        </w:rPr>
        <w:t>Department of Computer Science &amp; Engineering</w:t>
      </w:r>
    </w:p>
    <w:p w14:paraId="2289783B" w14:textId="77777777" w:rsidR="005E4AEF" w:rsidRPr="006A185C" w:rsidRDefault="005E4AEF" w:rsidP="005E4AEF">
      <w:pPr>
        <w:pStyle w:val="Title"/>
        <w:jc w:val="center"/>
        <w:rPr>
          <w:rFonts w:ascii="Times New Roman" w:eastAsiaTheme="minorEastAsia" w:hAnsi="Times New Roman" w:cstheme="minorBidi"/>
          <w:b/>
          <w:color w:val="auto"/>
          <w:spacing w:val="0"/>
          <w:kern w:val="0"/>
          <w:sz w:val="24"/>
          <w:szCs w:val="24"/>
        </w:rPr>
      </w:pPr>
      <w:r w:rsidRPr="006A185C">
        <w:rPr>
          <w:rFonts w:ascii="Times New Roman" w:eastAsiaTheme="minorEastAsia" w:hAnsi="Times New Roman" w:cstheme="minorBidi"/>
          <w:b/>
          <w:color w:val="auto"/>
          <w:spacing w:val="0"/>
          <w:kern w:val="0"/>
          <w:sz w:val="24"/>
          <w:szCs w:val="24"/>
        </w:rPr>
        <w:t>S</w:t>
      </w:r>
      <w:r>
        <w:rPr>
          <w:rFonts w:ascii="Times New Roman" w:eastAsiaTheme="minorEastAsia" w:hAnsi="Times New Roman" w:cstheme="minorBidi"/>
          <w:b/>
          <w:color w:val="auto"/>
          <w:spacing w:val="0"/>
          <w:kern w:val="0"/>
          <w:sz w:val="24"/>
          <w:szCs w:val="24"/>
        </w:rPr>
        <w:t xml:space="preserve">tatement of Purpose </w:t>
      </w:r>
      <w:r w:rsidRPr="006A185C">
        <w:rPr>
          <w:rFonts w:ascii="Times New Roman" w:eastAsiaTheme="minorEastAsia" w:hAnsi="Times New Roman" w:cstheme="minorBidi"/>
          <w:b/>
          <w:color w:val="auto"/>
          <w:spacing w:val="0"/>
          <w:kern w:val="0"/>
          <w:sz w:val="24"/>
          <w:szCs w:val="24"/>
        </w:rPr>
        <w:t>– M</w:t>
      </w:r>
      <w:r>
        <w:rPr>
          <w:rFonts w:ascii="Times New Roman" w:eastAsiaTheme="minorEastAsia" w:hAnsi="Times New Roman" w:cstheme="minorBidi"/>
          <w:b/>
          <w:color w:val="auto"/>
          <w:spacing w:val="0"/>
          <w:kern w:val="0"/>
          <w:sz w:val="24"/>
          <w:szCs w:val="24"/>
        </w:rPr>
        <w:t xml:space="preserve">ajor </w:t>
      </w:r>
      <w:r w:rsidRPr="006A185C">
        <w:rPr>
          <w:rFonts w:ascii="Times New Roman" w:eastAsiaTheme="minorEastAsia" w:hAnsi="Times New Roman" w:cstheme="minorBidi"/>
          <w:b/>
          <w:color w:val="auto"/>
          <w:spacing w:val="0"/>
          <w:kern w:val="0"/>
          <w:sz w:val="24"/>
          <w:szCs w:val="24"/>
        </w:rPr>
        <w:t>Project-I</w:t>
      </w:r>
    </w:p>
    <w:p w14:paraId="264FD267" w14:textId="77777777" w:rsidR="008139A4" w:rsidRPr="001C1F21" w:rsidRDefault="000D3E6F">
      <w:pPr>
        <w:pStyle w:val="Heading2"/>
        <w:rPr>
          <w:rFonts w:ascii="Times New Roman" w:eastAsia="Times New Roman" w:hAnsi="Times New Roman" w:cs="Times New Roman"/>
          <w:bCs w:val="0"/>
          <w:color w:val="auto"/>
          <w:sz w:val="24"/>
          <w:szCs w:val="24"/>
          <w:lang w:val="en-IN" w:eastAsia="en-IN"/>
        </w:rPr>
      </w:pPr>
      <w:r w:rsidRPr="001C1F21">
        <w:rPr>
          <w:rFonts w:ascii="Times New Roman" w:eastAsia="Times New Roman" w:hAnsi="Times New Roman" w:cs="Times New Roman"/>
          <w:bCs w:val="0"/>
          <w:color w:val="auto"/>
          <w:sz w:val="24"/>
          <w:szCs w:val="24"/>
          <w:lang w:val="en-IN" w:eastAsia="en-IN"/>
        </w:rPr>
        <w:t>1. Title of the Project:</w:t>
      </w:r>
    </w:p>
    <w:p w14:paraId="5F478E16" w14:textId="77777777" w:rsidR="000344F0" w:rsidRPr="001C1F21" w:rsidRDefault="000344F0" w:rsidP="000344F0">
      <w:pPr>
        <w:rPr>
          <w:rFonts w:ascii="Times New Roman" w:hAnsi="Times New Roman" w:cs="Times New Roman"/>
        </w:rPr>
      </w:pPr>
      <w:r w:rsidRPr="001C1F21">
        <w:rPr>
          <w:rFonts w:ascii="Times New Roman" w:hAnsi="Times New Roman" w:cs="Times New Roman"/>
        </w:rPr>
        <w:t>Edge-Aided Plant Species Identification Using Leaf Image Analysis and Hybrid Classification Techniques</w:t>
      </w:r>
    </w:p>
    <w:p w14:paraId="5722C592" w14:textId="77777777" w:rsidR="000344F0" w:rsidRPr="001C1F21" w:rsidRDefault="000D3E6F" w:rsidP="000344F0">
      <w:pPr>
        <w:rPr>
          <w:rFonts w:ascii="Times New Roman" w:eastAsia="Times New Roman" w:hAnsi="Times New Roman" w:cs="Times New Roman"/>
          <w:b/>
          <w:bCs/>
          <w:sz w:val="24"/>
          <w:szCs w:val="24"/>
          <w:lang w:val="en-IN" w:eastAsia="en-IN"/>
        </w:rPr>
      </w:pPr>
      <w:r w:rsidRPr="001C1F21">
        <w:rPr>
          <w:rFonts w:ascii="Times New Roman" w:eastAsia="Times New Roman" w:hAnsi="Times New Roman" w:cs="Times New Roman"/>
          <w:b/>
          <w:bCs/>
          <w:sz w:val="24"/>
          <w:szCs w:val="24"/>
          <w:lang w:val="en-IN" w:eastAsia="en-IN"/>
        </w:rPr>
        <w:t>2. Abstract:</w:t>
      </w:r>
    </w:p>
    <w:p w14:paraId="3C9398AC" w14:textId="31DADED0" w:rsidR="00CC285E" w:rsidRDefault="00CC285E" w:rsidP="00CC285E">
      <w:pPr>
        <w:pStyle w:val="Heading2"/>
        <w:jc w:val="both"/>
        <w:rPr>
          <w:rFonts w:ascii="Times New Roman" w:eastAsiaTheme="minorEastAsia" w:hAnsi="Times New Roman" w:cs="Times New Roman"/>
          <w:b w:val="0"/>
          <w:bCs w:val="0"/>
          <w:color w:val="auto"/>
          <w:sz w:val="22"/>
          <w:szCs w:val="22"/>
        </w:rPr>
      </w:pPr>
      <w:r w:rsidRPr="00CC285E">
        <w:rPr>
          <w:rFonts w:ascii="Times New Roman" w:eastAsiaTheme="minorEastAsia" w:hAnsi="Times New Roman" w:cs="Times New Roman"/>
          <w:b w:val="0"/>
          <w:bCs w:val="0"/>
          <w:color w:val="auto"/>
          <w:sz w:val="22"/>
          <w:szCs w:val="22"/>
        </w:rPr>
        <w:t>Figuring out the plant species from a simple leaf image sounds easy, but it's actually quite tricky</w:t>
      </w:r>
      <w:r>
        <w:rPr>
          <w:rFonts w:ascii="Times New Roman" w:eastAsiaTheme="minorEastAsia" w:hAnsi="Times New Roman" w:cs="Times New Roman"/>
          <w:b w:val="0"/>
          <w:bCs w:val="0"/>
          <w:color w:val="auto"/>
          <w:sz w:val="22"/>
          <w:szCs w:val="22"/>
        </w:rPr>
        <w:t>-</w:t>
      </w:r>
      <w:r w:rsidRPr="00CC285E">
        <w:rPr>
          <w:rFonts w:ascii="Times New Roman" w:eastAsiaTheme="minorEastAsia" w:hAnsi="Times New Roman" w:cs="Times New Roman"/>
          <w:b w:val="0"/>
          <w:bCs w:val="0"/>
          <w:color w:val="auto"/>
          <w:sz w:val="22"/>
          <w:szCs w:val="22"/>
        </w:rPr>
        <w:t xml:space="preserve"> especially when images are taken in the real world. There might be shadows, blur, messy backgrounds, or just plain noise. In this project, we’re planning to build a plant recognition system that still works well, even when the image quality isn't great. We’ll be testing four classic edge detection methods</w:t>
      </w:r>
      <w:r>
        <w:rPr>
          <w:rFonts w:ascii="Times New Roman" w:eastAsiaTheme="minorEastAsia" w:hAnsi="Times New Roman" w:cs="Times New Roman"/>
          <w:b w:val="0"/>
          <w:bCs w:val="0"/>
          <w:color w:val="auto"/>
          <w:sz w:val="22"/>
          <w:szCs w:val="22"/>
        </w:rPr>
        <w:t>-</w:t>
      </w:r>
      <w:r w:rsidRPr="00CC285E">
        <w:rPr>
          <w:rFonts w:ascii="Times New Roman" w:eastAsiaTheme="minorEastAsia" w:hAnsi="Times New Roman" w:cs="Times New Roman"/>
          <w:b w:val="0"/>
          <w:bCs w:val="0"/>
          <w:color w:val="auto"/>
          <w:sz w:val="22"/>
          <w:szCs w:val="22"/>
        </w:rPr>
        <w:t>Sobel, Prewitt, Laplacian of Gaussian, and Canny</w:t>
      </w:r>
      <w:r>
        <w:rPr>
          <w:rFonts w:ascii="Times New Roman" w:eastAsiaTheme="minorEastAsia" w:hAnsi="Times New Roman" w:cs="Times New Roman"/>
          <w:b w:val="0"/>
          <w:bCs w:val="0"/>
          <w:color w:val="auto"/>
          <w:sz w:val="22"/>
          <w:szCs w:val="22"/>
        </w:rPr>
        <w:t>-</w:t>
      </w:r>
      <w:r w:rsidRPr="00CC285E">
        <w:rPr>
          <w:rFonts w:ascii="Times New Roman" w:eastAsiaTheme="minorEastAsia" w:hAnsi="Times New Roman" w:cs="Times New Roman"/>
          <w:b w:val="0"/>
          <w:bCs w:val="0"/>
          <w:color w:val="auto"/>
          <w:sz w:val="22"/>
          <w:szCs w:val="22"/>
        </w:rPr>
        <w:t xml:space="preserve">to see which one best captures the shape and vein structure of leaves. Before that, we’ll process the images by making them grayscale, resizing them, and adding noise at three levels: low, medium, and high, to simulate real conditions. After applying the methods, we’ll check how each one performs based on things like image clarity (PSNR), similarity to the original (SSIM), processing time, and how effectively it captures the edges. We’re mainly trying to see which method still gives decent results when the image isn’t perfect. Hopefully, what we learn here will make it easier to build basic tools that can help with plant. </w:t>
      </w:r>
    </w:p>
    <w:p w14:paraId="3C535467" w14:textId="37F4920C" w:rsidR="00C61723" w:rsidRPr="001C1F21" w:rsidRDefault="000D3E6F" w:rsidP="00C61723">
      <w:pPr>
        <w:pStyle w:val="Heading2"/>
        <w:rPr>
          <w:rFonts w:ascii="Times New Roman" w:eastAsia="Times New Roman" w:hAnsi="Times New Roman" w:cs="Times New Roman"/>
          <w:bCs w:val="0"/>
          <w:color w:val="auto"/>
          <w:sz w:val="24"/>
          <w:szCs w:val="24"/>
          <w:lang w:val="en-IN" w:eastAsia="en-IN"/>
        </w:rPr>
      </w:pPr>
      <w:r w:rsidRPr="001C1F21">
        <w:rPr>
          <w:rFonts w:ascii="Times New Roman" w:eastAsia="Times New Roman" w:hAnsi="Times New Roman" w:cs="Times New Roman"/>
          <w:bCs w:val="0"/>
          <w:color w:val="auto"/>
          <w:sz w:val="24"/>
          <w:szCs w:val="24"/>
          <w:lang w:val="en-IN" w:eastAsia="en-IN"/>
        </w:rPr>
        <w:t>3. Objectives:</w:t>
      </w:r>
    </w:p>
    <w:p w14:paraId="63D9D832" w14:textId="77777777" w:rsidR="008139A4" w:rsidRPr="001C1F21" w:rsidRDefault="00C61723" w:rsidP="00F25037">
      <w:pPr>
        <w:pStyle w:val="ListParagraph"/>
        <w:numPr>
          <w:ilvl w:val="0"/>
          <w:numId w:val="13"/>
        </w:numPr>
        <w:jc w:val="both"/>
        <w:rPr>
          <w:rFonts w:ascii="Times New Roman" w:hAnsi="Times New Roman" w:cs="Times New Roman"/>
        </w:rPr>
      </w:pPr>
      <w:r w:rsidRPr="001C1F21">
        <w:rPr>
          <w:rFonts w:ascii="Times New Roman" w:hAnsi="Times New Roman" w:cs="Times New Roman"/>
        </w:rPr>
        <w:t>To find out if the uploaded image really belongs to a leaf or not.</w:t>
      </w:r>
    </w:p>
    <w:p w14:paraId="3747DBC5" w14:textId="77777777" w:rsidR="00C61723" w:rsidRPr="001C1F21" w:rsidRDefault="00C61723" w:rsidP="00F25037">
      <w:pPr>
        <w:pStyle w:val="ListParagraph"/>
        <w:numPr>
          <w:ilvl w:val="0"/>
          <w:numId w:val="13"/>
        </w:numPr>
        <w:jc w:val="both"/>
        <w:rPr>
          <w:rFonts w:ascii="Times New Roman" w:hAnsi="Times New Roman" w:cs="Times New Roman"/>
        </w:rPr>
      </w:pPr>
      <w:r w:rsidRPr="001C1F21">
        <w:rPr>
          <w:rFonts w:ascii="Times New Roman" w:hAnsi="Times New Roman" w:cs="Times New Roman"/>
        </w:rPr>
        <w:t>To build a new kind of algorithm that focuses on edge detection and leaf patterns like veins and shapes.</w:t>
      </w:r>
    </w:p>
    <w:p w14:paraId="5AC6D3BB" w14:textId="77777777" w:rsidR="00C61723" w:rsidRPr="001C1F21" w:rsidRDefault="00C61723" w:rsidP="00F25037">
      <w:pPr>
        <w:pStyle w:val="ListParagraph"/>
        <w:numPr>
          <w:ilvl w:val="0"/>
          <w:numId w:val="13"/>
        </w:numPr>
        <w:jc w:val="both"/>
        <w:rPr>
          <w:rFonts w:ascii="Times New Roman" w:hAnsi="Times New Roman" w:cs="Times New Roman"/>
        </w:rPr>
      </w:pPr>
      <w:r w:rsidRPr="001C1F21">
        <w:rPr>
          <w:rFonts w:ascii="Times New Roman" w:hAnsi="Times New Roman" w:cs="Times New Roman"/>
        </w:rPr>
        <w:t>To use methods like Sobel, Canny etc. to capture margins and important curves in the leaf.</w:t>
      </w:r>
    </w:p>
    <w:p w14:paraId="18B58B7F" w14:textId="77777777" w:rsidR="00C61723" w:rsidRPr="001C1F21" w:rsidRDefault="00C61723" w:rsidP="00F25037">
      <w:pPr>
        <w:pStyle w:val="ListParagraph"/>
        <w:numPr>
          <w:ilvl w:val="0"/>
          <w:numId w:val="13"/>
        </w:numPr>
        <w:jc w:val="both"/>
        <w:rPr>
          <w:rFonts w:ascii="Times New Roman" w:hAnsi="Times New Roman" w:cs="Times New Roman"/>
        </w:rPr>
      </w:pPr>
      <w:r w:rsidRPr="001C1F21">
        <w:rPr>
          <w:rFonts w:ascii="Times New Roman" w:hAnsi="Times New Roman" w:cs="Times New Roman"/>
        </w:rPr>
        <w:t>To use those extracted features to tell which plant species the leaf belongs to.</w:t>
      </w:r>
    </w:p>
    <w:p w14:paraId="07B54375" w14:textId="77777777" w:rsidR="00C61723" w:rsidRPr="001C1F21" w:rsidRDefault="00C61723" w:rsidP="00F25037">
      <w:pPr>
        <w:pStyle w:val="ListParagraph"/>
        <w:numPr>
          <w:ilvl w:val="0"/>
          <w:numId w:val="13"/>
        </w:numPr>
        <w:jc w:val="both"/>
        <w:rPr>
          <w:rFonts w:ascii="Times New Roman" w:hAnsi="Times New Roman" w:cs="Times New Roman"/>
        </w:rPr>
      </w:pPr>
      <w:r w:rsidRPr="001C1F21">
        <w:rPr>
          <w:rFonts w:ascii="Times New Roman" w:hAnsi="Times New Roman" w:cs="Times New Roman"/>
        </w:rPr>
        <w:t>To combine both traditional and machine learning methods for better result and less error.</w:t>
      </w:r>
    </w:p>
    <w:p w14:paraId="4FE99B72" w14:textId="77777777" w:rsidR="00C61723" w:rsidRPr="001C1F21" w:rsidRDefault="00C61723" w:rsidP="00F25037">
      <w:pPr>
        <w:pStyle w:val="ListParagraph"/>
        <w:numPr>
          <w:ilvl w:val="0"/>
          <w:numId w:val="13"/>
        </w:numPr>
        <w:jc w:val="both"/>
        <w:rPr>
          <w:rFonts w:ascii="Times New Roman" w:hAnsi="Times New Roman" w:cs="Times New Roman"/>
        </w:rPr>
      </w:pPr>
      <w:r w:rsidRPr="001C1F21">
        <w:rPr>
          <w:rFonts w:ascii="Times New Roman" w:hAnsi="Times New Roman" w:cs="Times New Roman"/>
        </w:rPr>
        <w:t>To finally give the plant name by analyzing just one single photo of its leaf.</w:t>
      </w:r>
    </w:p>
    <w:p w14:paraId="4FFD4A3E" w14:textId="77777777" w:rsidR="008139A4" w:rsidRPr="001C1F21" w:rsidRDefault="000D3E6F">
      <w:pPr>
        <w:pStyle w:val="Heading2"/>
        <w:rPr>
          <w:rFonts w:ascii="Times New Roman" w:hAnsi="Times New Roman" w:cs="Times New Roman"/>
        </w:rPr>
      </w:pPr>
      <w:r w:rsidRPr="001C1F21">
        <w:rPr>
          <w:rFonts w:ascii="Times New Roman" w:eastAsia="Times New Roman" w:hAnsi="Times New Roman" w:cs="Times New Roman"/>
          <w:bCs w:val="0"/>
          <w:color w:val="auto"/>
          <w:sz w:val="24"/>
          <w:szCs w:val="24"/>
          <w:lang w:val="en-IN" w:eastAsia="en-IN"/>
        </w:rPr>
        <w:t>4. Introduction / Problem Statement</w:t>
      </w:r>
      <w:r w:rsidRPr="001C1F21">
        <w:rPr>
          <w:rFonts w:ascii="Times New Roman" w:hAnsi="Times New Roman" w:cs="Times New Roman"/>
        </w:rPr>
        <w:t>:</w:t>
      </w:r>
    </w:p>
    <w:p w14:paraId="43160098" w14:textId="1264EA14" w:rsidR="008139A4" w:rsidRPr="001C1F21" w:rsidRDefault="00C61723" w:rsidP="00F25037">
      <w:pPr>
        <w:jc w:val="both"/>
        <w:rPr>
          <w:rFonts w:ascii="Times New Roman" w:hAnsi="Times New Roman" w:cs="Times New Roman"/>
        </w:rPr>
      </w:pPr>
      <w:r w:rsidRPr="001C1F21">
        <w:rPr>
          <w:rFonts w:ascii="Times New Roman" w:hAnsi="Times New Roman" w:cs="Times New Roman"/>
        </w:rPr>
        <w:t>In agriculture and botany fields, identifying plants based on their leaf is important but it is often difficult manually. Many farmers and students face this challenge</w:t>
      </w:r>
      <w:r w:rsidR="00C277FD" w:rsidRPr="001C1F21">
        <w:rPr>
          <w:rFonts w:ascii="Times New Roman" w:hAnsi="Times New Roman" w:cs="Times New Roman"/>
        </w:rPr>
        <w:t xml:space="preserve"> due to extensive botanical knowledge and </w:t>
      </w:r>
      <w:r w:rsidRPr="001C1F21">
        <w:rPr>
          <w:rFonts w:ascii="Times New Roman" w:hAnsi="Times New Roman" w:cs="Times New Roman"/>
        </w:rPr>
        <w:t>lack of proper tools. Though some methods exist already, they are not accurate enough and don't work well in real-world noisy image conditions.</w:t>
      </w:r>
      <w:r w:rsidR="009220A1" w:rsidRPr="001C1F21">
        <w:rPr>
          <w:rFonts w:ascii="Times New Roman" w:hAnsi="Times New Roman" w:cs="Times New Roman"/>
        </w:rPr>
        <w:t xml:space="preserve"> Also, a significant and common problem found in most of today's machine learning-based plant detection schemes is that they fail to consistently distinguish real plant leaves from non-leaf green materials. This results in repeated misidentifications, with things like green paper, painted walls, or artificial leaves being mistakenly detected as leaves. These false positives discredit and render the system useless for real-world use</w:t>
      </w:r>
      <w:r w:rsidR="00C277FD" w:rsidRPr="001C1F21">
        <w:rPr>
          <w:rFonts w:ascii="Times New Roman" w:hAnsi="Times New Roman" w:cs="Times New Roman"/>
        </w:rPr>
        <w:t>.</w:t>
      </w:r>
      <w:r w:rsidRPr="001C1F21">
        <w:rPr>
          <w:rFonts w:ascii="Times New Roman" w:hAnsi="Times New Roman" w:cs="Times New Roman"/>
        </w:rPr>
        <w:t xml:space="preserve"> So, we thought to build a better system using edge-detection + hybrid classifiers. Our focus is on improving detection even when the image quality is low or leaves are twisted or damaged</w:t>
      </w:r>
    </w:p>
    <w:p w14:paraId="3E21996A" w14:textId="77777777" w:rsidR="009220A1" w:rsidRPr="001C1F21" w:rsidRDefault="000D3E6F" w:rsidP="00F25037">
      <w:pPr>
        <w:pStyle w:val="Heading2"/>
        <w:jc w:val="both"/>
        <w:rPr>
          <w:rFonts w:ascii="Times New Roman" w:eastAsia="Times New Roman" w:hAnsi="Times New Roman" w:cs="Times New Roman"/>
          <w:bCs w:val="0"/>
          <w:color w:val="auto"/>
          <w:sz w:val="24"/>
          <w:szCs w:val="24"/>
          <w:lang w:val="en-IN" w:eastAsia="en-IN"/>
        </w:rPr>
      </w:pPr>
      <w:r w:rsidRPr="001C1F21">
        <w:rPr>
          <w:rFonts w:ascii="Times New Roman" w:eastAsia="Times New Roman" w:hAnsi="Times New Roman" w:cs="Times New Roman"/>
          <w:bCs w:val="0"/>
          <w:color w:val="auto"/>
          <w:sz w:val="24"/>
          <w:szCs w:val="24"/>
          <w:lang w:val="en-IN" w:eastAsia="en-IN"/>
        </w:rPr>
        <w:lastRenderedPageBreak/>
        <w:t>5. Expected Input &amp; Expected Output:</w:t>
      </w:r>
    </w:p>
    <w:p w14:paraId="2A075B50" w14:textId="77777777" w:rsidR="009220A1" w:rsidRPr="001C1F21" w:rsidRDefault="009220A1" w:rsidP="00F25037">
      <w:pPr>
        <w:pStyle w:val="ListParagraph"/>
        <w:numPr>
          <w:ilvl w:val="0"/>
          <w:numId w:val="14"/>
        </w:numPr>
        <w:jc w:val="both"/>
        <w:rPr>
          <w:rFonts w:ascii="Times New Roman" w:hAnsi="Times New Roman" w:cs="Times New Roman"/>
        </w:rPr>
      </w:pPr>
      <w:r w:rsidRPr="001C1F21">
        <w:rPr>
          <w:rFonts w:ascii="Times New Roman" w:hAnsi="Times New Roman" w:cs="Times New Roman"/>
        </w:rPr>
        <w:t>Input:</w:t>
      </w:r>
    </w:p>
    <w:p w14:paraId="7746E3CD" w14:textId="77777777" w:rsidR="008139A4" w:rsidRPr="001C1F21" w:rsidRDefault="00833ADA" w:rsidP="009E52DC">
      <w:pPr>
        <w:pStyle w:val="ListParagraph"/>
        <w:numPr>
          <w:ilvl w:val="0"/>
          <w:numId w:val="25"/>
        </w:numPr>
        <w:jc w:val="both"/>
        <w:rPr>
          <w:rFonts w:ascii="Times New Roman" w:hAnsi="Times New Roman" w:cs="Times New Roman"/>
        </w:rPr>
      </w:pPr>
      <w:r w:rsidRPr="001C1F21">
        <w:rPr>
          <w:rFonts w:ascii="Times New Roman" w:hAnsi="Times New Roman" w:cs="Times New Roman"/>
        </w:rPr>
        <w:t>The system will take stored images of plant leaves in JPEG or PNG format, uploaded through a simple website interface. These images might be noisy, blurry, or have natural backgrounds - no need for freshly clicked or clean images.</w:t>
      </w:r>
    </w:p>
    <w:p w14:paraId="759E2435" w14:textId="77777777" w:rsidR="00833ADA" w:rsidRPr="001C1F21" w:rsidRDefault="00833ADA" w:rsidP="00F25037">
      <w:pPr>
        <w:pStyle w:val="ListParagraph"/>
        <w:numPr>
          <w:ilvl w:val="0"/>
          <w:numId w:val="15"/>
        </w:numPr>
        <w:jc w:val="both"/>
        <w:rPr>
          <w:rFonts w:ascii="Times New Roman" w:hAnsi="Times New Roman" w:cs="Times New Roman"/>
        </w:rPr>
      </w:pPr>
      <w:r w:rsidRPr="001C1F21">
        <w:rPr>
          <w:rFonts w:ascii="Times New Roman" w:hAnsi="Times New Roman" w:cs="Times New Roman"/>
        </w:rPr>
        <w:t>Output:</w:t>
      </w:r>
    </w:p>
    <w:p w14:paraId="4EE00575" w14:textId="77777777" w:rsidR="00833ADA" w:rsidRPr="009E52DC" w:rsidRDefault="00833ADA" w:rsidP="009E52DC">
      <w:pPr>
        <w:pStyle w:val="ListParagraph"/>
        <w:numPr>
          <w:ilvl w:val="0"/>
          <w:numId w:val="24"/>
        </w:numPr>
        <w:jc w:val="both"/>
        <w:rPr>
          <w:rFonts w:ascii="Times New Roman" w:hAnsi="Times New Roman" w:cs="Times New Roman"/>
        </w:rPr>
      </w:pPr>
      <w:r w:rsidRPr="009E52DC">
        <w:rPr>
          <w:rFonts w:ascii="Times New Roman" w:hAnsi="Times New Roman" w:cs="Times New Roman"/>
        </w:rPr>
        <w:t>Step 1: The system checks if the uploaded image contains a valid leaf or not by analyzing shape, edge, and texture patterns.</w:t>
      </w:r>
    </w:p>
    <w:p w14:paraId="033E2B41" w14:textId="77777777" w:rsidR="00833ADA" w:rsidRPr="009E52DC" w:rsidRDefault="00833ADA" w:rsidP="009E52DC">
      <w:pPr>
        <w:pStyle w:val="ListParagraph"/>
        <w:numPr>
          <w:ilvl w:val="0"/>
          <w:numId w:val="24"/>
        </w:numPr>
        <w:jc w:val="both"/>
        <w:rPr>
          <w:rFonts w:ascii="Times New Roman" w:hAnsi="Times New Roman" w:cs="Times New Roman"/>
        </w:rPr>
      </w:pPr>
      <w:r w:rsidRPr="009E52DC">
        <w:rPr>
          <w:rFonts w:ascii="Times New Roman" w:hAnsi="Times New Roman" w:cs="Times New Roman"/>
        </w:rPr>
        <w:t>Step 2: If confirmed, it will identify the plant species using edge-based and shape-pattern algorithms (like margins, veins, outlines)</w:t>
      </w:r>
    </w:p>
    <w:p w14:paraId="030E169D" w14:textId="77777777" w:rsidR="007678CA" w:rsidRPr="009E52DC" w:rsidRDefault="00833ADA" w:rsidP="009E52DC">
      <w:pPr>
        <w:pStyle w:val="ListParagraph"/>
        <w:numPr>
          <w:ilvl w:val="0"/>
          <w:numId w:val="24"/>
        </w:numPr>
        <w:jc w:val="both"/>
        <w:rPr>
          <w:rFonts w:ascii="Times New Roman" w:hAnsi="Times New Roman" w:cs="Times New Roman"/>
        </w:rPr>
      </w:pPr>
      <w:r w:rsidRPr="009E52DC">
        <w:rPr>
          <w:rFonts w:ascii="Times New Roman" w:hAnsi="Times New Roman" w:cs="Times New Roman"/>
        </w:rPr>
        <w:t>It will also display a confidence score or accuracy level of the result.</w:t>
      </w:r>
    </w:p>
    <w:p w14:paraId="4E8628C7" w14:textId="77777777" w:rsidR="008139A4" w:rsidRPr="001C1F21" w:rsidRDefault="000D3E6F" w:rsidP="00F25037">
      <w:pPr>
        <w:pStyle w:val="Heading2"/>
        <w:jc w:val="both"/>
        <w:rPr>
          <w:rFonts w:ascii="Times New Roman" w:eastAsia="Times New Roman" w:hAnsi="Times New Roman" w:cs="Times New Roman"/>
          <w:bCs w:val="0"/>
          <w:color w:val="auto"/>
          <w:sz w:val="24"/>
          <w:szCs w:val="24"/>
          <w:lang w:val="en-IN" w:eastAsia="en-IN"/>
        </w:rPr>
      </w:pPr>
      <w:r w:rsidRPr="001C1F21">
        <w:rPr>
          <w:rFonts w:ascii="Times New Roman" w:eastAsia="Times New Roman" w:hAnsi="Times New Roman" w:cs="Times New Roman"/>
          <w:bCs w:val="0"/>
          <w:color w:val="auto"/>
          <w:sz w:val="24"/>
          <w:szCs w:val="24"/>
          <w:lang w:val="en-IN" w:eastAsia="en-IN"/>
        </w:rPr>
        <w:t>6. Proposed Methodology / Techniques to be Used:</w:t>
      </w:r>
    </w:p>
    <w:p w14:paraId="0BD73D6C" w14:textId="77777777" w:rsidR="00612716" w:rsidRPr="001C1F21" w:rsidRDefault="00612716" w:rsidP="00F25037">
      <w:pPr>
        <w:pStyle w:val="ListParagraph"/>
        <w:numPr>
          <w:ilvl w:val="0"/>
          <w:numId w:val="19"/>
        </w:numPr>
        <w:jc w:val="both"/>
        <w:rPr>
          <w:rFonts w:ascii="Times New Roman" w:hAnsi="Times New Roman" w:cs="Times New Roman"/>
        </w:rPr>
      </w:pPr>
      <w:r w:rsidRPr="001C1F21">
        <w:rPr>
          <w:rFonts w:ascii="Times New Roman" w:hAnsi="Times New Roman" w:cs="Times New Roman"/>
          <w:b/>
          <w:bCs/>
        </w:rPr>
        <w:t>Image Preprocessing:</w:t>
      </w:r>
      <w:r w:rsidR="007678CA" w:rsidRPr="001C1F21">
        <w:rPr>
          <w:rFonts w:ascii="Times New Roman" w:hAnsi="Times New Roman" w:cs="Times New Roman"/>
        </w:rPr>
        <w:t xml:space="preserve"> </w:t>
      </w:r>
      <w:r w:rsidRPr="001C1F21">
        <w:rPr>
          <w:rFonts w:ascii="Times New Roman" w:hAnsi="Times New Roman" w:cs="Times New Roman"/>
        </w:rPr>
        <w:t>First, we’ll clean up the leaf images by removing noise using filters like Gaussian blur or median smoothing. This helps edges and patterns to show more clearly.</w:t>
      </w:r>
    </w:p>
    <w:p w14:paraId="5B5C0FFB" w14:textId="77777777" w:rsidR="00612716" w:rsidRPr="001C1F21" w:rsidRDefault="00612716" w:rsidP="00F25037">
      <w:pPr>
        <w:pStyle w:val="ListParagraph"/>
        <w:numPr>
          <w:ilvl w:val="0"/>
          <w:numId w:val="19"/>
        </w:numPr>
        <w:jc w:val="both"/>
        <w:rPr>
          <w:rFonts w:ascii="Times New Roman" w:hAnsi="Times New Roman" w:cs="Times New Roman"/>
        </w:rPr>
      </w:pPr>
      <w:r w:rsidRPr="001C1F21">
        <w:rPr>
          <w:rFonts w:ascii="Times New Roman" w:hAnsi="Times New Roman" w:cs="Times New Roman"/>
          <w:b/>
          <w:bCs/>
        </w:rPr>
        <w:t>Edge Detection:</w:t>
      </w:r>
      <w:r w:rsidR="007678CA" w:rsidRPr="001C1F21">
        <w:rPr>
          <w:rFonts w:ascii="Times New Roman" w:hAnsi="Times New Roman" w:cs="Times New Roman"/>
        </w:rPr>
        <w:t xml:space="preserve"> </w:t>
      </w:r>
      <w:r w:rsidRPr="001C1F21">
        <w:rPr>
          <w:rFonts w:ascii="Times New Roman" w:hAnsi="Times New Roman" w:cs="Times New Roman"/>
        </w:rPr>
        <w:t>To catch the shape and structure, we will test edge detectors like Sobel, Canny, Prewitt, and Laplacian of Gaussian (LoG). These will help to highlight the borders and inner veins of the leaf.</w:t>
      </w:r>
    </w:p>
    <w:p w14:paraId="75DDEF6A" w14:textId="77777777" w:rsidR="00612716" w:rsidRPr="001C1F21" w:rsidRDefault="00612716" w:rsidP="00F25037">
      <w:pPr>
        <w:pStyle w:val="ListParagraph"/>
        <w:numPr>
          <w:ilvl w:val="0"/>
          <w:numId w:val="19"/>
        </w:numPr>
        <w:jc w:val="both"/>
        <w:rPr>
          <w:rFonts w:ascii="Times New Roman" w:hAnsi="Times New Roman" w:cs="Times New Roman"/>
        </w:rPr>
      </w:pPr>
      <w:r w:rsidRPr="001C1F21">
        <w:rPr>
          <w:rFonts w:ascii="Times New Roman" w:hAnsi="Times New Roman" w:cs="Times New Roman"/>
          <w:b/>
          <w:bCs/>
        </w:rPr>
        <w:t>Feature Extraction:</w:t>
      </w:r>
      <w:r w:rsidR="007678CA" w:rsidRPr="001C1F21">
        <w:rPr>
          <w:rFonts w:ascii="Times New Roman" w:hAnsi="Times New Roman" w:cs="Times New Roman"/>
        </w:rPr>
        <w:t xml:space="preserve"> </w:t>
      </w:r>
      <w:r w:rsidRPr="001C1F21">
        <w:rPr>
          <w:rFonts w:ascii="Times New Roman" w:hAnsi="Times New Roman" w:cs="Times New Roman"/>
        </w:rPr>
        <w:t>After edges are clear, we extract features like:</w:t>
      </w:r>
    </w:p>
    <w:p w14:paraId="5E36B08A" w14:textId="77777777" w:rsidR="00612716" w:rsidRPr="001C1F21" w:rsidRDefault="00612716" w:rsidP="009E52DC">
      <w:pPr>
        <w:pStyle w:val="ListParagraph"/>
        <w:numPr>
          <w:ilvl w:val="0"/>
          <w:numId w:val="26"/>
        </w:numPr>
        <w:jc w:val="both"/>
        <w:rPr>
          <w:rFonts w:ascii="Times New Roman" w:hAnsi="Times New Roman" w:cs="Times New Roman"/>
        </w:rPr>
      </w:pPr>
      <w:r w:rsidRPr="001C1F21">
        <w:rPr>
          <w:rFonts w:ascii="Times New Roman" w:hAnsi="Times New Roman" w:cs="Times New Roman"/>
          <w:b/>
          <w:bCs/>
        </w:rPr>
        <w:t>Geometric Descriptors:</w:t>
      </w:r>
      <w:r w:rsidRPr="001C1F21">
        <w:rPr>
          <w:rFonts w:ascii="Times New Roman" w:hAnsi="Times New Roman" w:cs="Times New Roman"/>
        </w:rPr>
        <w:t xml:space="preserve"> We check things like leaf roundness, length-to-width ratio, and aspect ratio to get shape clues.</w:t>
      </w:r>
    </w:p>
    <w:p w14:paraId="731F81DC" w14:textId="77777777" w:rsidR="00612716" w:rsidRPr="001C1F21" w:rsidRDefault="00612716" w:rsidP="009E52DC">
      <w:pPr>
        <w:pStyle w:val="ListParagraph"/>
        <w:numPr>
          <w:ilvl w:val="0"/>
          <w:numId w:val="26"/>
        </w:numPr>
        <w:jc w:val="both"/>
        <w:rPr>
          <w:rFonts w:ascii="Times New Roman" w:hAnsi="Times New Roman" w:cs="Times New Roman"/>
        </w:rPr>
      </w:pPr>
      <w:r w:rsidRPr="001C1F21">
        <w:rPr>
          <w:rFonts w:ascii="Times New Roman" w:hAnsi="Times New Roman" w:cs="Times New Roman"/>
          <w:b/>
          <w:bCs/>
        </w:rPr>
        <w:t>Vein Pattern Analysis:</w:t>
      </w:r>
      <w:r w:rsidRPr="001C1F21">
        <w:rPr>
          <w:rFonts w:ascii="Times New Roman" w:hAnsi="Times New Roman" w:cs="Times New Roman"/>
        </w:rPr>
        <w:t xml:space="preserve"> Using morphological thinning and something called PNR (Peak-to-Noise Ratio) to get inner vein structures.</w:t>
      </w:r>
    </w:p>
    <w:p w14:paraId="1AC5CC0F" w14:textId="77777777" w:rsidR="00612716" w:rsidRPr="001C1F21" w:rsidRDefault="00612716" w:rsidP="009E52DC">
      <w:pPr>
        <w:pStyle w:val="ListParagraph"/>
        <w:numPr>
          <w:ilvl w:val="0"/>
          <w:numId w:val="26"/>
        </w:numPr>
        <w:jc w:val="both"/>
        <w:rPr>
          <w:rFonts w:ascii="Times New Roman" w:hAnsi="Times New Roman" w:cs="Times New Roman"/>
        </w:rPr>
      </w:pPr>
      <w:r w:rsidRPr="001C1F21">
        <w:rPr>
          <w:rFonts w:ascii="Times New Roman" w:hAnsi="Times New Roman" w:cs="Times New Roman"/>
          <w:b/>
          <w:bCs/>
        </w:rPr>
        <w:t>Margin Contour:</w:t>
      </w:r>
      <w:r w:rsidRPr="001C1F21">
        <w:rPr>
          <w:rFonts w:ascii="Times New Roman" w:hAnsi="Times New Roman" w:cs="Times New Roman"/>
        </w:rPr>
        <w:t xml:space="preserve"> We try techniques like chain code</w:t>
      </w:r>
      <w:r w:rsidR="007678CA" w:rsidRPr="001C1F21">
        <w:rPr>
          <w:rFonts w:ascii="Times New Roman" w:hAnsi="Times New Roman" w:cs="Times New Roman"/>
        </w:rPr>
        <w:t xml:space="preserve"> </w:t>
      </w:r>
      <w:r w:rsidRPr="001C1F21">
        <w:rPr>
          <w:rFonts w:ascii="Times New Roman" w:hAnsi="Times New Roman" w:cs="Times New Roman"/>
        </w:rPr>
        <w:t>to capture how smooth or jagged the outer edge is.</w:t>
      </w:r>
    </w:p>
    <w:p w14:paraId="31322E19" w14:textId="77777777" w:rsidR="007678CA" w:rsidRPr="001C1F21" w:rsidRDefault="00612716" w:rsidP="00F25037">
      <w:pPr>
        <w:pStyle w:val="ListParagraph"/>
        <w:numPr>
          <w:ilvl w:val="0"/>
          <w:numId w:val="19"/>
        </w:numPr>
        <w:jc w:val="both"/>
        <w:rPr>
          <w:rFonts w:ascii="Times New Roman" w:hAnsi="Times New Roman" w:cs="Times New Roman"/>
        </w:rPr>
      </w:pPr>
      <w:r w:rsidRPr="001C1F21">
        <w:rPr>
          <w:rFonts w:ascii="Times New Roman" w:hAnsi="Times New Roman" w:cs="Times New Roman"/>
          <w:b/>
          <w:bCs/>
        </w:rPr>
        <w:t>Classification Algorithm:</w:t>
      </w:r>
      <w:r w:rsidR="007678CA" w:rsidRPr="001C1F21">
        <w:rPr>
          <w:rFonts w:ascii="Times New Roman" w:hAnsi="Times New Roman" w:cs="Times New Roman"/>
          <w:b/>
          <w:bCs/>
        </w:rPr>
        <w:t xml:space="preserve"> </w:t>
      </w:r>
      <w:r w:rsidRPr="001C1F21">
        <w:rPr>
          <w:rFonts w:ascii="Times New Roman" w:hAnsi="Times New Roman" w:cs="Times New Roman"/>
        </w:rPr>
        <w:t>For identifying which plant it is, we start simple with KNN and SVM models</w:t>
      </w:r>
      <w:r w:rsidR="007678CA" w:rsidRPr="001C1F21">
        <w:rPr>
          <w:rFonts w:ascii="Times New Roman" w:hAnsi="Times New Roman" w:cs="Times New Roman"/>
        </w:rPr>
        <w:t>.</w:t>
      </w:r>
    </w:p>
    <w:p w14:paraId="6D1F35F8" w14:textId="77777777" w:rsidR="007678CA" w:rsidRPr="001C1F21" w:rsidRDefault="00612716" w:rsidP="00F25037">
      <w:pPr>
        <w:pStyle w:val="ListParagraph"/>
        <w:jc w:val="both"/>
        <w:rPr>
          <w:rFonts w:ascii="Times New Roman" w:hAnsi="Times New Roman" w:cs="Times New Roman"/>
        </w:rPr>
      </w:pPr>
      <w:r w:rsidRPr="001C1F21">
        <w:rPr>
          <w:rFonts w:ascii="Times New Roman" w:hAnsi="Times New Roman" w:cs="Times New Roman"/>
        </w:rPr>
        <w:t>If the dataset is big enough, we’ll try using deep learning like CNNs</w:t>
      </w:r>
      <w:r w:rsidR="007678CA" w:rsidRPr="001C1F21">
        <w:rPr>
          <w:rFonts w:ascii="Times New Roman" w:hAnsi="Times New Roman" w:cs="Times New Roman"/>
        </w:rPr>
        <w:t xml:space="preserve"> and MobileNet.</w:t>
      </w:r>
    </w:p>
    <w:p w14:paraId="61665078" w14:textId="77777777" w:rsidR="00612716" w:rsidRPr="001C1F21" w:rsidRDefault="00612716" w:rsidP="00F25037">
      <w:pPr>
        <w:pStyle w:val="ListParagraph"/>
        <w:jc w:val="both"/>
        <w:rPr>
          <w:rFonts w:ascii="Times New Roman" w:hAnsi="Times New Roman" w:cs="Times New Roman"/>
        </w:rPr>
      </w:pPr>
      <w:r w:rsidRPr="001C1F21">
        <w:rPr>
          <w:rFonts w:ascii="Times New Roman" w:hAnsi="Times New Roman" w:cs="Times New Roman"/>
        </w:rPr>
        <w:t xml:space="preserve">We also plan to mix rules (like fixed edge ratios) with ML predictions </w:t>
      </w:r>
      <w:r w:rsidR="007678CA" w:rsidRPr="001C1F21">
        <w:rPr>
          <w:rFonts w:ascii="Times New Roman" w:hAnsi="Times New Roman" w:cs="Times New Roman"/>
        </w:rPr>
        <w:t>-</w:t>
      </w:r>
      <w:r w:rsidRPr="001C1F21">
        <w:rPr>
          <w:rFonts w:ascii="Times New Roman" w:hAnsi="Times New Roman" w:cs="Times New Roman"/>
        </w:rPr>
        <w:t xml:space="preserve"> a kind of hybrid logic.</w:t>
      </w:r>
    </w:p>
    <w:p w14:paraId="2D2A02A8" w14:textId="77777777" w:rsidR="008139A4" w:rsidRPr="001C1F21" w:rsidRDefault="00612716" w:rsidP="00F25037">
      <w:pPr>
        <w:pStyle w:val="ListParagraph"/>
        <w:numPr>
          <w:ilvl w:val="0"/>
          <w:numId w:val="19"/>
        </w:numPr>
        <w:jc w:val="both"/>
        <w:rPr>
          <w:rFonts w:ascii="Times New Roman" w:hAnsi="Times New Roman" w:cs="Times New Roman"/>
        </w:rPr>
      </w:pPr>
      <w:r w:rsidRPr="001C1F21">
        <w:rPr>
          <w:rFonts w:ascii="Times New Roman" w:hAnsi="Times New Roman" w:cs="Times New Roman"/>
          <w:b/>
          <w:bCs/>
        </w:rPr>
        <w:t>Validation:</w:t>
      </w:r>
      <w:r w:rsidRPr="001C1F21">
        <w:rPr>
          <w:rFonts w:ascii="Times New Roman" w:hAnsi="Times New Roman" w:cs="Times New Roman"/>
        </w:rPr>
        <w:t xml:space="preserve"> Using accuracy, precision, recall and confusion matrix.</w:t>
      </w:r>
      <w:r w:rsidR="000D3E6F" w:rsidRPr="001C1F21">
        <w:rPr>
          <w:rFonts w:ascii="Times New Roman" w:hAnsi="Times New Roman" w:cs="Times New Roman"/>
        </w:rPr>
        <w:t xml:space="preserve"> </w:t>
      </w:r>
    </w:p>
    <w:p w14:paraId="3FB4B28F" w14:textId="77777777" w:rsidR="008139A4" w:rsidRPr="001C1F21" w:rsidRDefault="000D3E6F" w:rsidP="00F25037">
      <w:pPr>
        <w:pStyle w:val="Heading2"/>
        <w:jc w:val="both"/>
        <w:rPr>
          <w:rFonts w:ascii="Times New Roman" w:eastAsia="Times New Roman" w:hAnsi="Times New Roman" w:cs="Times New Roman"/>
          <w:bCs w:val="0"/>
          <w:color w:val="auto"/>
          <w:sz w:val="24"/>
          <w:szCs w:val="24"/>
          <w:lang w:val="en-IN" w:eastAsia="en-IN"/>
        </w:rPr>
      </w:pPr>
      <w:r w:rsidRPr="001C1F21">
        <w:rPr>
          <w:rFonts w:ascii="Times New Roman" w:eastAsia="Times New Roman" w:hAnsi="Times New Roman" w:cs="Times New Roman"/>
          <w:bCs w:val="0"/>
          <w:color w:val="auto"/>
          <w:sz w:val="24"/>
          <w:szCs w:val="24"/>
          <w:lang w:val="en-IN" w:eastAsia="en-IN"/>
        </w:rPr>
        <w:t>7. Novelty / Contribution:</w:t>
      </w:r>
    </w:p>
    <w:p w14:paraId="1232F563" w14:textId="77777777" w:rsidR="008139A4" w:rsidRPr="00127AA4" w:rsidRDefault="007678CA" w:rsidP="00127AA4">
      <w:pPr>
        <w:pStyle w:val="ListParagraph"/>
        <w:numPr>
          <w:ilvl w:val="0"/>
          <w:numId w:val="19"/>
        </w:numPr>
        <w:jc w:val="both"/>
        <w:rPr>
          <w:rFonts w:ascii="Times New Roman" w:hAnsi="Times New Roman" w:cs="Times New Roman"/>
        </w:rPr>
      </w:pPr>
      <w:r w:rsidRPr="00127AA4">
        <w:rPr>
          <w:rFonts w:ascii="Times New Roman" w:hAnsi="Times New Roman" w:cs="Times New Roman"/>
        </w:rPr>
        <w:t>Most plant recognition models only use CNN blindly without edge features. But we are trying to combine edge detection + geometric + texture together, which improves recognition even in bad light or twisted leaves. Our new contribution is testing a hybrid algorithm which will try to do both smart filtering + machine learning based prediction.</w:t>
      </w:r>
    </w:p>
    <w:p w14:paraId="47FC9DD9" w14:textId="77777777" w:rsidR="007678CA" w:rsidRPr="00127AA4" w:rsidRDefault="007678CA" w:rsidP="00127AA4">
      <w:pPr>
        <w:pStyle w:val="ListParagraph"/>
        <w:numPr>
          <w:ilvl w:val="0"/>
          <w:numId w:val="19"/>
        </w:numPr>
        <w:jc w:val="both"/>
        <w:rPr>
          <w:rFonts w:ascii="Times New Roman" w:hAnsi="Times New Roman" w:cs="Times New Roman"/>
        </w:rPr>
      </w:pPr>
      <w:r w:rsidRPr="00127AA4">
        <w:rPr>
          <w:rFonts w:ascii="Times New Roman" w:hAnsi="Times New Roman" w:cs="Times New Roman"/>
        </w:rPr>
        <w:t>Also, existing works don’t first check if image is leaf or not - we are adding this step to reduce wrong inputs.</w:t>
      </w:r>
    </w:p>
    <w:p w14:paraId="4140613A" w14:textId="77777777" w:rsidR="008139A4" w:rsidRPr="001C1F21" w:rsidRDefault="000D3E6F" w:rsidP="00F25037">
      <w:pPr>
        <w:pStyle w:val="Heading2"/>
        <w:jc w:val="both"/>
        <w:rPr>
          <w:rFonts w:ascii="Times New Roman" w:hAnsi="Times New Roman" w:cs="Times New Roman"/>
        </w:rPr>
      </w:pPr>
      <w:r w:rsidRPr="001C1F21">
        <w:rPr>
          <w:rFonts w:ascii="Times New Roman" w:eastAsia="Times New Roman" w:hAnsi="Times New Roman" w:cs="Times New Roman"/>
          <w:bCs w:val="0"/>
          <w:color w:val="auto"/>
          <w:sz w:val="24"/>
          <w:szCs w:val="24"/>
          <w:lang w:val="en-IN" w:eastAsia="en-IN"/>
        </w:rPr>
        <w:t>8.</w:t>
      </w:r>
      <w:r w:rsidRPr="001C1F21">
        <w:rPr>
          <w:rFonts w:ascii="Times New Roman" w:hAnsi="Times New Roman" w:cs="Times New Roman"/>
        </w:rPr>
        <w:t xml:space="preserve"> </w:t>
      </w:r>
      <w:r w:rsidRPr="001C1F21">
        <w:rPr>
          <w:rFonts w:ascii="Times New Roman" w:eastAsia="Times New Roman" w:hAnsi="Times New Roman" w:cs="Times New Roman"/>
          <w:bCs w:val="0"/>
          <w:color w:val="auto"/>
          <w:sz w:val="24"/>
          <w:szCs w:val="24"/>
          <w:lang w:val="en-IN" w:eastAsia="en-IN"/>
        </w:rPr>
        <w:t>Dataset Description (if applicable):</w:t>
      </w:r>
    </w:p>
    <w:p w14:paraId="2ED73DAA" w14:textId="4DBEF857" w:rsidR="00D50CA7" w:rsidRDefault="00D50CA7" w:rsidP="00127AA4">
      <w:pPr>
        <w:pStyle w:val="ListParagraph"/>
        <w:numPr>
          <w:ilvl w:val="0"/>
          <w:numId w:val="19"/>
        </w:numPr>
        <w:jc w:val="both"/>
        <w:rPr>
          <w:rFonts w:ascii="Times New Roman" w:hAnsi="Times New Roman" w:cs="Times New Roman"/>
        </w:rPr>
      </w:pPr>
      <w:r w:rsidRPr="00D50CA7">
        <w:rPr>
          <w:rFonts w:ascii="Times New Roman" w:hAnsi="Times New Roman" w:cs="Times New Roman"/>
        </w:rPr>
        <w:t>This collection combines over 54,000 crop leaf images taken in controlled, lab-like environments with about 18,500 images of wild plant leaves captured in real-world outdoor settings.</w:t>
      </w:r>
    </w:p>
    <w:p w14:paraId="46B7A671" w14:textId="64255C9D" w:rsidR="00D50CA7" w:rsidRDefault="00D50CA7" w:rsidP="00127AA4">
      <w:pPr>
        <w:pStyle w:val="ListParagraph"/>
        <w:numPr>
          <w:ilvl w:val="0"/>
          <w:numId w:val="19"/>
        </w:numPr>
        <w:jc w:val="both"/>
        <w:rPr>
          <w:rFonts w:ascii="Times New Roman" w:hAnsi="Times New Roman" w:cs="Times New Roman"/>
        </w:rPr>
      </w:pPr>
      <w:r w:rsidRPr="00D50CA7">
        <w:rPr>
          <w:rFonts w:ascii="Times New Roman" w:hAnsi="Times New Roman" w:cs="Times New Roman"/>
        </w:rPr>
        <w:t>The crop images are grouped into 38 categories</w:t>
      </w:r>
      <w:r w:rsidR="00292387">
        <w:rPr>
          <w:rFonts w:ascii="Times New Roman" w:hAnsi="Times New Roman" w:cs="Times New Roman"/>
        </w:rPr>
        <w:t>.</w:t>
      </w:r>
    </w:p>
    <w:p w14:paraId="027172CF" w14:textId="4B2EE586" w:rsidR="00D50CA7" w:rsidRDefault="00D50CA7" w:rsidP="00127AA4">
      <w:pPr>
        <w:pStyle w:val="ListParagraph"/>
        <w:numPr>
          <w:ilvl w:val="0"/>
          <w:numId w:val="19"/>
        </w:numPr>
        <w:jc w:val="both"/>
        <w:rPr>
          <w:rFonts w:ascii="Times New Roman" w:hAnsi="Times New Roman" w:cs="Times New Roman"/>
        </w:rPr>
      </w:pPr>
      <w:r>
        <w:rPr>
          <w:rFonts w:ascii="Times New Roman" w:hAnsi="Times New Roman" w:cs="Times New Roman"/>
        </w:rPr>
        <w:t>T</w:t>
      </w:r>
      <w:r w:rsidRPr="00D50CA7">
        <w:rPr>
          <w:rFonts w:ascii="Times New Roman" w:hAnsi="Times New Roman" w:cs="Times New Roman"/>
        </w:rPr>
        <w:t xml:space="preserve">he wild plant sorted into folders by class, offering a rich and varied dataset for developing and testing plant </w:t>
      </w:r>
      <w:r w:rsidR="00292387">
        <w:rPr>
          <w:rFonts w:ascii="Times New Roman" w:hAnsi="Times New Roman" w:cs="Times New Roman"/>
        </w:rPr>
        <w:t>species</w:t>
      </w:r>
      <w:r w:rsidRPr="00D50CA7">
        <w:rPr>
          <w:rFonts w:ascii="Times New Roman" w:hAnsi="Times New Roman" w:cs="Times New Roman"/>
        </w:rPr>
        <w:t xml:space="preserve"> detection models across different conditions.</w:t>
      </w:r>
    </w:p>
    <w:p w14:paraId="0116CC64" w14:textId="0C6C3919" w:rsidR="008139A4" w:rsidRDefault="001C1F21" w:rsidP="00127AA4">
      <w:pPr>
        <w:pStyle w:val="ListParagraph"/>
        <w:numPr>
          <w:ilvl w:val="0"/>
          <w:numId w:val="19"/>
        </w:numPr>
        <w:jc w:val="both"/>
        <w:rPr>
          <w:rFonts w:ascii="Times New Roman" w:hAnsi="Times New Roman" w:cs="Times New Roman"/>
        </w:rPr>
      </w:pPr>
      <w:r w:rsidRPr="00127AA4">
        <w:rPr>
          <w:rFonts w:ascii="Times New Roman" w:hAnsi="Times New Roman" w:cs="Times New Roman"/>
        </w:rPr>
        <w:lastRenderedPageBreak/>
        <w:t>Images include different shapes, sizes, background, rotation, and light condition.</w:t>
      </w:r>
      <w:r w:rsidR="000D3E6F" w:rsidRPr="00127AA4">
        <w:rPr>
          <w:rFonts w:ascii="Times New Roman" w:hAnsi="Times New Roman" w:cs="Times New Roman"/>
        </w:rPr>
        <w:t xml:space="preserve"> </w:t>
      </w:r>
    </w:p>
    <w:p w14:paraId="5FB8DE89" w14:textId="0A230C21" w:rsidR="00CC285E" w:rsidRPr="00127AA4" w:rsidRDefault="00CC285E" w:rsidP="00127AA4">
      <w:pPr>
        <w:pStyle w:val="ListParagraph"/>
        <w:numPr>
          <w:ilvl w:val="0"/>
          <w:numId w:val="19"/>
        </w:numPr>
        <w:jc w:val="both"/>
        <w:rPr>
          <w:rFonts w:ascii="Times New Roman" w:hAnsi="Times New Roman" w:cs="Times New Roman"/>
        </w:rPr>
      </w:pPr>
      <w:r w:rsidRPr="00CC285E">
        <w:rPr>
          <w:rFonts w:ascii="Times New Roman" w:hAnsi="Times New Roman" w:cs="Times New Roman"/>
        </w:rPr>
        <w:t>we are going to do the data preprocessing of the data set we have collected according to the requirement of our project and research requirement as we move along the development of project</w:t>
      </w:r>
    </w:p>
    <w:p w14:paraId="62ABC549" w14:textId="77777777" w:rsidR="008139A4" w:rsidRPr="001C1F21" w:rsidRDefault="000D3E6F" w:rsidP="00F25037">
      <w:pPr>
        <w:pStyle w:val="Heading2"/>
        <w:jc w:val="both"/>
        <w:rPr>
          <w:rFonts w:ascii="Times New Roman" w:hAnsi="Times New Roman" w:cs="Times New Roman"/>
        </w:rPr>
      </w:pPr>
      <w:r w:rsidRPr="001C1F21">
        <w:rPr>
          <w:rFonts w:ascii="Times New Roman" w:eastAsia="Times New Roman" w:hAnsi="Times New Roman" w:cs="Times New Roman"/>
          <w:bCs w:val="0"/>
          <w:color w:val="auto"/>
          <w:sz w:val="24"/>
          <w:szCs w:val="24"/>
          <w:lang w:val="en-IN" w:eastAsia="en-IN"/>
        </w:rPr>
        <w:t>9. Expected Outcomes / Deliverables:</w:t>
      </w:r>
    </w:p>
    <w:p w14:paraId="72BC5AC2" w14:textId="77777777" w:rsidR="001C1F21" w:rsidRPr="00127AA4" w:rsidRDefault="001C1F21" w:rsidP="00127AA4">
      <w:pPr>
        <w:pStyle w:val="ListParagraph"/>
        <w:numPr>
          <w:ilvl w:val="0"/>
          <w:numId w:val="22"/>
        </w:numPr>
        <w:jc w:val="both"/>
        <w:rPr>
          <w:rFonts w:ascii="Times New Roman" w:hAnsi="Times New Roman" w:cs="Times New Roman"/>
        </w:rPr>
      </w:pPr>
      <w:r w:rsidRPr="00127AA4">
        <w:rPr>
          <w:rFonts w:ascii="Times New Roman" w:hAnsi="Times New Roman" w:cs="Times New Roman"/>
        </w:rPr>
        <w:t>A working model that can take leaf image and tell the plant species.</w:t>
      </w:r>
    </w:p>
    <w:p w14:paraId="3EF2B698" w14:textId="77777777" w:rsidR="001C1F21" w:rsidRDefault="001C1F21" w:rsidP="00127AA4">
      <w:pPr>
        <w:pStyle w:val="ListParagraph"/>
        <w:numPr>
          <w:ilvl w:val="0"/>
          <w:numId w:val="22"/>
        </w:numPr>
        <w:jc w:val="both"/>
        <w:rPr>
          <w:rFonts w:ascii="Times New Roman" w:hAnsi="Times New Roman" w:cs="Times New Roman"/>
        </w:rPr>
      </w:pPr>
      <w:r w:rsidRPr="00127AA4">
        <w:rPr>
          <w:rFonts w:ascii="Times New Roman" w:hAnsi="Times New Roman" w:cs="Times New Roman"/>
        </w:rPr>
        <w:t>Code notebook or GUI interface (</w:t>
      </w:r>
      <w:proofErr w:type="spellStart"/>
      <w:r w:rsidRPr="00127AA4">
        <w:rPr>
          <w:rFonts w:ascii="Times New Roman" w:hAnsi="Times New Roman" w:cs="Times New Roman"/>
        </w:rPr>
        <w:t>Tkinter</w:t>
      </w:r>
      <w:proofErr w:type="spellEnd"/>
      <w:r w:rsidRPr="00127AA4">
        <w:rPr>
          <w:rFonts w:ascii="Times New Roman" w:hAnsi="Times New Roman" w:cs="Times New Roman"/>
        </w:rPr>
        <w:t xml:space="preserve"> or Web App with Flask).</w:t>
      </w:r>
    </w:p>
    <w:p w14:paraId="3ECB94B1" w14:textId="618717C7" w:rsidR="00D50CA7" w:rsidRPr="00127AA4" w:rsidRDefault="00D50CA7" w:rsidP="00127AA4">
      <w:pPr>
        <w:pStyle w:val="ListParagraph"/>
        <w:numPr>
          <w:ilvl w:val="0"/>
          <w:numId w:val="22"/>
        </w:numPr>
        <w:jc w:val="both"/>
        <w:rPr>
          <w:rFonts w:ascii="Times New Roman" w:hAnsi="Times New Roman" w:cs="Times New Roman"/>
        </w:rPr>
      </w:pPr>
      <w:r w:rsidRPr="00D50CA7">
        <w:rPr>
          <w:rFonts w:ascii="Times New Roman" w:hAnsi="Times New Roman" w:cs="Times New Roman"/>
        </w:rPr>
        <w:t>Accuracy report and result screenshots included for evaluation and reference.</w:t>
      </w:r>
    </w:p>
    <w:p w14:paraId="003886C6" w14:textId="5015D4F1" w:rsidR="008139A4" w:rsidRPr="001C1F21" w:rsidRDefault="000D3E6F" w:rsidP="00F25037">
      <w:pPr>
        <w:pStyle w:val="Heading2"/>
        <w:jc w:val="both"/>
        <w:rPr>
          <w:rFonts w:ascii="Times New Roman" w:hAnsi="Times New Roman" w:cs="Times New Roman"/>
        </w:rPr>
      </w:pPr>
      <w:r w:rsidRPr="001C1F21">
        <w:rPr>
          <w:rFonts w:ascii="Times New Roman" w:eastAsia="Times New Roman" w:hAnsi="Times New Roman" w:cs="Times New Roman"/>
          <w:bCs w:val="0"/>
          <w:color w:val="auto"/>
          <w:sz w:val="24"/>
          <w:szCs w:val="24"/>
          <w:lang w:val="en-IN" w:eastAsia="en-IN"/>
        </w:rPr>
        <w:t>10.</w:t>
      </w:r>
      <w:r w:rsidRPr="001C1F21">
        <w:rPr>
          <w:rFonts w:ascii="Times New Roman" w:hAnsi="Times New Roman" w:cs="Times New Roman"/>
        </w:rPr>
        <w:t xml:space="preserve"> </w:t>
      </w:r>
      <w:r w:rsidRPr="001C1F21">
        <w:rPr>
          <w:rFonts w:ascii="Times New Roman" w:eastAsia="Times New Roman" w:hAnsi="Times New Roman" w:cs="Times New Roman"/>
          <w:bCs w:val="0"/>
          <w:color w:val="auto"/>
          <w:sz w:val="24"/>
          <w:szCs w:val="24"/>
          <w:lang w:val="en-IN" w:eastAsia="en-IN"/>
        </w:rPr>
        <w:t xml:space="preserve">References / Tools &amp; </w:t>
      </w:r>
      <w:r w:rsidR="00292387" w:rsidRPr="001C1F21">
        <w:rPr>
          <w:rFonts w:ascii="Times New Roman" w:eastAsia="Times New Roman" w:hAnsi="Times New Roman" w:cs="Times New Roman"/>
          <w:bCs w:val="0"/>
          <w:color w:val="auto"/>
          <w:sz w:val="24"/>
          <w:szCs w:val="24"/>
          <w:lang w:val="en-IN" w:eastAsia="en-IN"/>
        </w:rPr>
        <w:t>Technologies:</w:t>
      </w:r>
    </w:p>
    <w:p w14:paraId="139717F9" w14:textId="77777777" w:rsidR="001C1F21" w:rsidRPr="00127AA4" w:rsidRDefault="001C1F21" w:rsidP="00127AA4">
      <w:pPr>
        <w:pStyle w:val="ListParagraph"/>
        <w:numPr>
          <w:ilvl w:val="0"/>
          <w:numId w:val="23"/>
        </w:numPr>
        <w:jc w:val="both"/>
        <w:rPr>
          <w:rFonts w:ascii="Times New Roman" w:hAnsi="Times New Roman" w:cs="Times New Roman"/>
        </w:rPr>
      </w:pPr>
      <w:r w:rsidRPr="00127AA4">
        <w:rPr>
          <w:rFonts w:ascii="Times New Roman" w:hAnsi="Times New Roman" w:cs="Times New Roman"/>
        </w:rPr>
        <w:t>Python, OpenCV, Scikit-Learn</w:t>
      </w:r>
    </w:p>
    <w:p w14:paraId="267F6E39" w14:textId="77777777" w:rsidR="001C1F21" w:rsidRPr="00127AA4" w:rsidRDefault="001C1F21" w:rsidP="00127AA4">
      <w:pPr>
        <w:pStyle w:val="ListParagraph"/>
        <w:numPr>
          <w:ilvl w:val="0"/>
          <w:numId w:val="23"/>
        </w:numPr>
        <w:jc w:val="both"/>
        <w:rPr>
          <w:rFonts w:ascii="Times New Roman" w:hAnsi="Times New Roman" w:cs="Times New Roman"/>
        </w:rPr>
      </w:pPr>
      <w:proofErr w:type="spellStart"/>
      <w:r w:rsidRPr="00127AA4">
        <w:rPr>
          <w:rFonts w:ascii="Times New Roman" w:hAnsi="Times New Roman" w:cs="Times New Roman"/>
        </w:rPr>
        <w:t>Jupyter</w:t>
      </w:r>
      <w:proofErr w:type="spellEnd"/>
      <w:r w:rsidRPr="00127AA4">
        <w:rPr>
          <w:rFonts w:ascii="Times New Roman" w:hAnsi="Times New Roman" w:cs="Times New Roman"/>
        </w:rPr>
        <w:t xml:space="preserve"> Notebook or </w:t>
      </w:r>
      <w:proofErr w:type="spellStart"/>
      <w:r w:rsidRPr="00127AA4">
        <w:rPr>
          <w:rFonts w:ascii="Times New Roman" w:hAnsi="Times New Roman" w:cs="Times New Roman"/>
        </w:rPr>
        <w:t>VSCode</w:t>
      </w:r>
      <w:proofErr w:type="spellEnd"/>
      <w:r w:rsidRPr="00127AA4">
        <w:rPr>
          <w:rFonts w:ascii="Times New Roman" w:hAnsi="Times New Roman" w:cs="Times New Roman"/>
        </w:rPr>
        <w:t xml:space="preserve"> IDE</w:t>
      </w:r>
      <w:r w:rsidR="00F25037" w:rsidRPr="00127AA4">
        <w:rPr>
          <w:rFonts w:ascii="Times New Roman" w:hAnsi="Times New Roman" w:cs="Times New Roman"/>
        </w:rPr>
        <w:t xml:space="preserve"> and </w:t>
      </w:r>
      <w:r w:rsidRPr="00127AA4">
        <w:rPr>
          <w:rFonts w:ascii="Times New Roman" w:hAnsi="Times New Roman" w:cs="Times New Roman"/>
        </w:rPr>
        <w:t xml:space="preserve">Google </w:t>
      </w:r>
      <w:proofErr w:type="spellStart"/>
      <w:r w:rsidRPr="00127AA4">
        <w:rPr>
          <w:rFonts w:ascii="Times New Roman" w:hAnsi="Times New Roman" w:cs="Times New Roman"/>
        </w:rPr>
        <w:t>Colab</w:t>
      </w:r>
      <w:proofErr w:type="spellEnd"/>
      <w:r w:rsidRPr="00127AA4">
        <w:rPr>
          <w:rFonts w:ascii="Times New Roman" w:hAnsi="Times New Roman" w:cs="Times New Roman"/>
        </w:rPr>
        <w:t xml:space="preserve"> for training</w:t>
      </w:r>
    </w:p>
    <w:p w14:paraId="01B43C7C" w14:textId="77777777" w:rsidR="001C1F21" w:rsidRPr="00127AA4" w:rsidRDefault="001C1F21" w:rsidP="00127AA4">
      <w:pPr>
        <w:pStyle w:val="ListParagraph"/>
        <w:numPr>
          <w:ilvl w:val="0"/>
          <w:numId w:val="23"/>
        </w:numPr>
        <w:jc w:val="both"/>
        <w:rPr>
          <w:rFonts w:ascii="Times New Roman" w:hAnsi="Times New Roman" w:cs="Times New Roman"/>
        </w:rPr>
      </w:pPr>
      <w:r w:rsidRPr="00127AA4">
        <w:rPr>
          <w:rFonts w:ascii="Times New Roman" w:hAnsi="Times New Roman" w:cs="Times New Roman"/>
        </w:rPr>
        <w:t>Edge Detection Algorithms: Sobel, Canny, Prewitt</w:t>
      </w:r>
    </w:p>
    <w:p w14:paraId="7A811A70" w14:textId="77777777" w:rsidR="001C1F21" w:rsidRPr="00127AA4" w:rsidRDefault="001C1F21" w:rsidP="00127AA4">
      <w:pPr>
        <w:pStyle w:val="ListParagraph"/>
        <w:numPr>
          <w:ilvl w:val="0"/>
          <w:numId w:val="23"/>
        </w:numPr>
        <w:jc w:val="both"/>
        <w:rPr>
          <w:rFonts w:ascii="Times New Roman" w:hAnsi="Times New Roman" w:cs="Times New Roman"/>
        </w:rPr>
      </w:pPr>
      <w:r w:rsidRPr="00127AA4">
        <w:rPr>
          <w:rFonts w:ascii="Times New Roman" w:hAnsi="Times New Roman" w:cs="Times New Roman"/>
        </w:rPr>
        <w:t>Feature extraction: Hu Moments, Contour detection, Chain Codes</w:t>
      </w:r>
    </w:p>
    <w:p w14:paraId="45E04023" w14:textId="77777777" w:rsidR="001C1F21" w:rsidRPr="00127AA4" w:rsidRDefault="001C1F21" w:rsidP="00127AA4">
      <w:pPr>
        <w:pStyle w:val="ListParagraph"/>
        <w:numPr>
          <w:ilvl w:val="0"/>
          <w:numId w:val="23"/>
        </w:numPr>
        <w:jc w:val="both"/>
        <w:rPr>
          <w:rFonts w:ascii="Times New Roman" w:hAnsi="Times New Roman" w:cs="Times New Roman"/>
        </w:rPr>
      </w:pPr>
      <w:r w:rsidRPr="00127AA4">
        <w:rPr>
          <w:rFonts w:ascii="Times New Roman" w:hAnsi="Times New Roman" w:cs="Times New Roman"/>
        </w:rPr>
        <w:t>ML Models: SVM, KNN, CNN, MobileNet</w:t>
      </w:r>
    </w:p>
    <w:p w14:paraId="47095C73" w14:textId="77777777" w:rsidR="0083559F" w:rsidRPr="00127AA4" w:rsidRDefault="001C1F21" w:rsidP="00127AA4">
      <w:pPr>
        <w:pStyle w:val="ListParagraph"/>
        <w:numPr>
          <w:ilvl w:val="0"/>
          <w:numId w:val="23"/>
        </w:numPr>
        <w:jc w:val="both"/>
        <w:rPr>
          <w:rFonts w:ascii="Times New Roman" w:hAnsi="Times New Roman" w:cs="Times New Roman"/>
        </w:rPr>
      </w:pPr>
      <w:r w:rsidRPr="00127AA4">
        <w:rPr>
          <w:rFonts w:ascii="Times New Roman" w:hAnsi="Times New Roman" w:cs="Times New Roman"/>
        </w:rPr>
        <w:t>Paper: “Leaf Recognition Based on Shape Features” – IEEE, 2018</w:t>
      </w:r>
    </w:p>
    <w:p w14:paraId="4D2C8A88" w14:textId="49428536" w:rsidR="00F9266A" w:rsidRDefault="001C1F21" w:rsidP="00127AA4">
      <w:pPr>
        <w:pStyle w:val="ListParagraph"/>
        <w:numPr>
          <w:ilvl w:val="0"/>
          <w:numId w:val="23"/>
        </w:numPr>
        <w:jc w:val="both"/>
        <w:rPr>
          <w:rFonts w:ascii="Times New Roman" w:hAnsi="Times New Roman" w:cs="Times New Roman"/>
        </w:rPr>
      </w:pPr>
      <w:r w:rsidRPr="00127AA4">
        <w:rPr>
          <w:rFonts w:ascii="Times New Roman" w:hAnsi="Times New Roman" w:cs="Times New Roman"/>
        </w:rPr>
        <w:t xml:space="preserve">Datasets: </w:t>
      </w:r>
      <w:hyperlink r:id="rId7" w:history="1">
        <w:r w:rsidR="00D50CA7" w:rsidRPr="00652D29">
          <w:rPr>
            <w:rStyle w:val="Hyperlink"/>
            <w:rFonts w:ascii="Times New Roman" w:hAnsi="Times New Roman" w:cs="Times New Roman"/>
          </w:rPr>
          <w:t>https://tqwei05.github.io/PlantWild/?utm_source</w:t>
        </w:r>
      </w:hyperlink>
    </w:p>
    <w:p w14:paraId="4E80BAA6" w14:textId="2DC82368" w:rsidR="00D50CA7" w:rsidRDefault="00D50CA7" w:rsidP="00D50CA7">
      <w:pPr>
        <w:pStyle w:val="ListParagraph"/>
        <w:jc w:val="both"/>
        <w:rPr>
          <w:rFonts w:ascii="Times New Roman" w:hAnsi="Times New Roman" w:cs="Times New Roman"/>
        </w:rPr>
      </w:pPr>
      <w:r w:rsidRPr="00D50CA7">
        <w:t xml:space="preserve"> </w:t>
      </w:r>
      <w:hyperlink r:id="rId8" w:history="1">
        <w:r w:rsidRPr="00652D29">
          <w:rPr>
            <w:rStyle w:val="Hyperlink"/>
            <w:rFonts w:ascii="Times New Roman" w:hAnsi="Times New Roman" w:cs="Times New Roman"/>
          </w:rPr>
          <w:t>https://www.kaggle.com/datasets/mohitsingh1804/plantvillage</w:t>
        </w:r>
      </w:hyperlink>
    </w:p>
    <w:p w14:paraId="62635DBA" w14:textId="77777777" w:rsidR="00D50CA7" w:rsidRPr="00127AA4" w:rsidRDefault="00D50CA7" w:rsidP="00D50CA7">
      <w:pPr>
        <w:pStyle w:val="ListParagraph"/>
        <w:jc w:val="both"/>
        <w:rPr>
          <w:rFonts w:ascii="Times New Roman" w:hAnsi="Times New Roman" w:cs="Times New Roman"/>
        </w:rPr>
      </w:pPr>
    </w:p>
    <w:p w14:paraId="7154CF99" w14:textId="77777777" w:rsidR="00505F4C" w:rsidRDefault="00505F4C" w:rsidP="00505F4C">
      <w:pPr>
        <w:rPr>
          <w:rFonts w:ascii="Times New Roman" w:hAnsi="Times New Roman" w:cs="Times New Roman"/>
          <w:b/>
        </w:rPr>
      </w:pPr>
    </w:p>
    <w:p w14:paraId="7AA0A45D" w14:textId="77777777" w:rsidR="00127AA4" w:rsidRDefault="00127AA4" w:rsidP="00505F4C">
      <w:pPr>
        <w:rPr>
          <w:rFonts w:ascii="Times New Roman" w:hAnsi="Times New Roman" w:cs="Times New Roman"/>
        </w:rPr>
      </w:pPr>
    </w:p>
    <w:p w14:paraId="77F74460" w14:textId="77777777" w:rsidR="009E52DC" w:rsidRDefault="009E52DC" w:rsidP="00505F4C">
      <w:pPr>
        <w:rPr>
          <w:rFonts w:ascii="Times New Roman" w:hAnsi="Times New Roman" w:cs="Times New Roman"/>
        </w:rPr>
      </w:pPr>
    </w:p>
    <w:p w14:paraId="7AF6DB15" w14:textId="77777777" w:rsidR="009E52DC" w:rsidRPr="001C1F21" w:rsidRDefault="009E52DC" w:rsidP="00505F4C">
      <w:pPr>
        <w:rPr>
          <w:rFonts w:ascii="Times New Roman" w:hAnsi="Times New Roman" w:cs="Times New Roman"/>
        </w:rPr>
      </w:pPr>
    </w:p>
    <w:p w14:paraId="5DAD1625" w14:textId="77777777" w:rsidR="008139A4" w:rsidRPr="001C1F21" w:rsidRDefault="00505F4C" w:rsidP="00505F4C">
      <w:pPr>
        <w:rPr>
          <w:rFonts w:ascii="Times New Roman" w:hAnsi="Times New Roman" w:cs="Times New Roman"/>
          <w:b/>
        </w:rPr>
      </w:pPr>
      <w:r w:rsidRPr="001C1F21">
        <w:rPr>
          <w:rFonts w:ascii="Times New Roman" w:hAnsi="Times New Roman" w:cs="Times New Roman"/>
          <w:b/>
        </w:rPr>
        <w:t xml:space="preserve">Signature of the student </w:t>
      </w:r>
      <w:r w:rsidRPr="001C1F21">
        <w:rPr>
          <w:rFonts w:ascii="Times New Roman" w:hAnsi="Times New Roman" w:cs="Times New Roman"/>
          <w:b/>
        </w:rPr>
        <w:tab/>
      </w:r>
      <w:r w:rsidRPr="001C1F21">
        <w:rPr>
          <w:rFonts w:ascii="Times New Roman" w:hAnsi="Times New Roman" w:cs="Times New Roman"/>
          <w:b/>
        </w:rPr>
        <w:tab/>
      </w:r>
      <w:r w:rsidRPr="001C1F21">
        <w:rPr>
          <w:rFonts w:ascii="Times New Roman" w:hAnsi="Times New Roman" w:cs="Times New Roman"/>
          <w:b/>
        </w:rPr>
        <w:tab/>
      </w:r>
      <w:r w:rsidRPr="001C1F21">
        <w:rPr>
          <w:rFonts w:ascii="Times New Roman" w:hAnsi="Times New Roman" w:cs="Times New Roman"/>
          <w:b/>
        </w:rPr>
        <w:tab/>
      </w:r>
      <w:r w:rsidRPr="001C1F21">
        <w:rPr>
          <w:rFonts w:ascii="Times New Roman" w:hAnsi="Times New Roman" w:cs="Times New Roman"/>
          <w:b/>
        </w:rPr>
        <w:tab/>
        <w:t>Signature of the supervisor</w:t>
      </w:r>
    </w:p>
    <w:sectPr w:rsidR="008139A4" w:rsidRPr="001C1F21" w:rsidSect="00505F4C">
      <w:pgSz w:w="12240" w:h="15840"/>
      <w:pgMar w:top="284"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9E4111"/>
    <w:multiLevelType w:val="hybridMultilevel"/>
    <w:tmpl w:val="72E649E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03770AF5"/>
    <w:multiLevelType w:val="hybridMultilevel"/>
    <w:tmpl w:val="2EC0C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7A6B3E"/>
    <w:multiLevelType w:val="hybridMultilevel"/>
    <w:tmpl w:val="0E8EE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056D75"/>
    <w:multiLevelType w:val="hybridMultilevel"/>
    <w:tmpl w:val="0E401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3F3438"/>
    <w:multiLevelType w:val="hybridMultilevel"/>
    <w:tmpl w:val="009238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7DD53CB"/>
    <w:multiLevelType w:val="hybridMultilevel"/>
    <w:tmpl w:val="9BF238F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99C3BCD"/>
    <w:multiLevelType w:val="hybridMultilevel"/>
    <w:tmpl w:val="64EE7A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3331EB"/>
    <w:multiLevelType w:val="hybridMultilevel"/>
    <w:tmpl w:val="71DC60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37E4F35"/>
    <w:multiLevelType w:val="hybridMultilevel"/>
    <w:tmpl w:val="F220375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6CB6E6C"/>
    <w:multiLevelType w:val="hybridMultilevel"/>
    <w:tmpl w:val="C97C447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D7C208C"/>
    <w:multiLevelType w:val="hybridMultilevel"/>
    <w:tmpl w:val="845E9F5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E33F71"/>
    <w:multiLevelType w:val="hybridMultilevel"/>
    <w:tmpl w:val="332450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1A7DBF"/>
    <w:multiLevelType w:val="hybridMultilevel"/>
    <w:tmpl w:val="93EC5BD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0D57BE1"/>
    <w:multiLevelType w:val="hybridMultilevel"/>
    <w:tmpl w:val="4F3C0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920720"/>
    <w:multiLevelType w:val="hybridMultilevel"/>
    <w:tmpl w:val="09CE7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BF4DD2"/>
    <w:multiLevelType w:val="hybridMultilevel"/>
    <w:tmpl w:val="CACC7AF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E316BDF"/>
    <w:multiLevelType w:val="hybridMultilevel"/>
    <w:tmpl w:val="45B0F2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39979746">
    <w:abstractNumId w:val="8"/>
  </w:num>
  <w:num w:numId="2" w16cid:durableId="1551262282">
    <w:abstractNumId w:val="6"/>
  </w:num>
  <w:num w:numId="3" w16cid:durableId="1267927573">
    <w:abstractNumId w:val="5"/>
  </w:num>
  <w:num w:numId="4" w16cid:durableId="185142614">
    <w:abstractNumId w:val="4"/>
  </w:num>
  <w:num w:numId="5" w16cid:durableId="1990329434">
    <w:abstractNumId w:val="7"/>
  </w:num>
  <w:num w:numId="6" w16cid:durableId="964389534">
    <w:abstractNumId w:val="3"/>
  </w:num>
  <w:num w:numId="7" w16cid:durableId="1780906108">
    <w:abstractNumId w:val="2"/>
  </w:num>
  <w:num w:numId="8" w16cid:durableId="787898463">
    <w:abstractNumId w:val="1"/>
  </w:num>
  <w:num w:numId="9" w16cid:durableId="849828789">
    <w:abstractNumId w:val="0"/>
  </w:num>
  <w:num w:numId="10" w16cid:durableId="1034578962">
    <w:abstractNumId w:val="16"/>
  </w:num>
  <w:num w:numId="11" w16cid:durableId="1894080475">
    <w:abstractNumId w:val="19"/>
  </w:num>
  <w:num w:numId="12" w16cid:durableId="120342164">
    <w:abstractNumId w:val="12"/>
  </w:num>
  <w:num w:numId="13" w16cid:durableId="1257441146">
    <w:abstractNumId w:val="22"/>
  </w:num>
  <w:num w:numId="14" w16cid:durableId="292558940">
    <w:abstractNumId w:val="15"/>
  </w:num>
  <w:num w:numId="15" w16cid:durableId="1099180999">
    <w:abstractNumId w:val="11"/>
  </w:num>
  <w:num w:numId="16" w16cid:durableId="1494447768">
    <w:abstractNumId w:val="21"/>
  </w:num>
  <w:num w:numId="17" w16cid:durableId="804273855">
    <w:abstractNumId w:val="17"/>
  </w:num>
  <w:num w:numId="18" w16cid:durableId="313485831">
    <w:abstractNumId w:val="20"/>
  </w:num>
  <w:num w:numId="19" w16cid:durableId="1451968754">
    <w:abstractNumId w:val="14"/>
  </w:num>
  <w:num w:numId="20" w16cid:durableId="846750958">
    <w:abstractNumId w:val="18"/>
  </w:num>
  <w:num w:numId="21" w16cid:durableId="1404985610">
    <w:abstractNumId w:val="24"/>
  </w:num>
  <w:num w:numId="22" w16cid:durableId="1191801683">
    <w:abstractNumId w:val="10"/>
  </w:num>
  <w:num w:numId="23" w16cid:durableId="1459303486">
    <w:abstractNumId w:val="23"/>
  </w:num>
  <w:num w:numId="24" w16cid:durableId="46034828">
    <w:abstractNumId w:val="13"/>
  </w:num>
  <w:num w:numId="25" w16cid:durableId="2012903406">
    <w:abstractNumId w:val="9"/>
  </w:num>
  <w:num w:numId="26" w16cid:durableId="103527681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4F0"/>
    <w:rsid w:val="00034616"/>
    <w:rsid w:val="0006063C"/>
    <w:rsid w:val="000D3E6F"/>
    <w:rsid w:val="000E3A57"/>
    <w:rsid w:val="00127AA4"/>
    <w:rsid w:val="0015074B"/>
    <w:rsid w:val="001B0459"/>
    <w:rsid w:val="001C1F21"/>
    <w:rsid w:val="00203538"/>
    <w:rsid w:val="00256FE7"/>
    <w:rsid w:val="00292387"/>
    <w:rsid w:val="0029639D"/>
    <w:rsid w:val="00326F90"/>
    <w:rsid w:val="003862FD"/>
    <w:rsid w:val="00393FB6"/>
    <w:rsid w:val="003A4119"/>
    <w:rsid w:val="00505F4C"/>
    <w:rsid w:val="005E4AEF"/>
    <w:rsid w:val="00612716"/>
    <w:rsid w:val="007128F4"/>
    <w:rsid w:val="0072057B"/>
    <w:rsid w:val="007678CA"/>
    <w:rsid w:val="00782F2B"/>
    <w:rsid w:val="007973CF"/>
    <w:rsid w:val="008139A4"/>
    <w:rsid w:val="00833ADA"/>
    <w:rsid w:val="0083559F"/>
    <w:rsid w:val="009220A1"/>
    <w:rsid w:val="00996BF6"/>
    <w:rsid w:val="009E52DC"/>
    <w:rsid w:val="009E59A3"/>
    <w:rsid w:val="00AA1D8D"/>
    <w:rsid w:val="00B47730"/>
    <w:rsid w:val="00C277FD"/>
    <w:rsid w:val="00C61723"/>
    <w:rsid w:val="00CB0664"/>
    <w:rsid w:val="00CC285E"/>
    <w:rsid w:val="00D03D38"/>
    <w:rsid w:val="00D50CA7"/>
    <w:rsid w:val="00D929A4"/>
    <w:rsid w:val="00DA6D71"/>
    <w:rsid w:val="00E36DD4"/>
    <w:rsid w:val="00F25037"/>
    <w:rsid w:val="00F926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F882B0"/>
  <w14:defaultImageDpi w14:val="300"/>
  <w15:docId w15:val="{160D04CD-24D4-41B2-A5BC-161E5B53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E4AE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D50CA7"/>
    <w:rPr>
      <w:color w:val="0000FF" w:themeColor="hyperlink"/>
      <w:u w:val="single"/>
    </w:rPr>
  </w:style>
  <w:style w:type="character" w:styleId="UnresolvedMention">
    <w:name w:val="Unresolved Mention"/>
    <w:basedOn w:val="DefaultParagraphFont"/>
    <w:uiPriority w:val="99"/>
    <w:semiHidden/>
    <w:unhideWhenUsed/>
    <w:rsid w:val="00D50CA7"/>
    <w:rPr>
      <w:color w:val="605E5C"/>
      <w:shd w:val="clear" w:color="auto" w:fill="E1DFDD"/>
    </w:rPr>
  </w:style>
  <w:style w:type="character" w:styleId="FollowedHyperlink">
    <w:name w:val="FollowedHyperlink"/>
    <w:basedOn w:val="DefaultParagraphFont"/>
    <w:uiPriority w:val="99"/>
    <w:semiHidden/>
    <w:unhideWhenUsed/>
    <w:rsid w:val="00DA6D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07265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ohitsingh1804/plantvillage" TargetMode="External"/><Relationship Id="rId3" Type="http://schemas.openxmlformats.org/officeDocument/2006/relationships/styles" Target="styles.xml"/><Relationship Id="rId7" Type="http://schemas.openxmlformats.org/officeDocument/2006/relationships/hyperlink" Target="https://tqwei05.github.io/PlantWild/?utm_sour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0EE14-69B8-4D1A-9C5F-03BA985D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Rajat Kumar Dash</cp:lastModifiedBy>
  <cp:revision>6</cp:revision>
  <dcterms:created xsi:type="dcterms:W3CDTF">2025-07-28T10:40:00Z</dcterms:created>
  <dcterms:modified xsi:type="dcterms:W3CDTF">2025-07-28T12:01:00Z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b04e15a7-d95d-4051-acb2-4d08371db9d7</vt:lpwstr>
  </property>
</Properties>
</file>