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4617" w:rsidRPr="006F3327" w:rsidRDefault="007B4617" w:rsidP="007B4617">
      <w:pPr>
        <w:pStyle w:val="ListParagraph"/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6F3327">
        <w:rPr>
          <w:rFonts w:ascii="Times New Roman" w:hAnsi="Times New Roman" w:cs="Times New Roman"/>
          <w:b/>
          <w:sz w:val="24"/>
          <w:szCs w:val="24"/>
        </w:rPr>
        <w:t>Annexure -B</w:t>
      </w:r>
    </w:p>
    <w:p w:rsidR="006A185C" w:rsidRDefault="006A185C">
      <w:pPr>
        <w:pStyle w:val="Title"/>
      </w:pPr>
      <w:r w:rsidRPr="00B55084">
        <w:rPr>
          <w:rFonts w:ascii="Arial" w:hAnsi="Arial" w:cs="Arial"/>
          <w:b/>
          <w:bCs/>
          <w:noProof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DC36645" wp14:editId="7C37565B">
            <wp:simplePos x="0" y="0"/>
            <wp:positionH relativeFrom="column">
              <wp:posOffset>-749300</wp:posOffset>
            </wp:positionH>
            <wp:positionV relativeFrom="paragraph">
              <wp:posOffset>514350</wp:posOffset>
            </wp:positionV>
            <wp:extent cx="1110615" cy="1007110"/>
            <wp:effectExtent l="133350" t="152400" r="108585" b="116840"/>
            <wp:wrapThrough wrapText="bothSides">
              <wp:wrapPolygon edited="0">
                <wp:start x="8892" y="-3269"/>
                <wp:lineTo x="370" y="-2451"/>
                <wp:lineTo x="-741" y="10623"/>
                <wp:lineTo x="-2593" y="10623"/>
                <wp:lineTo x="-2593" y="19203"/>
                <wp:lineTo x="0" y="23697"/>
                <wp:lineTo x="21118" y="23697"/>
                <wp:lineTo x="21489" y="22880"/>
                <wp:lineTo x="23341" y="17569"/>
                <wp:lineTo x="23341" y="17160"/>
                <wp:lineTo x="21489" y="11032"/>
                <wp:lineTo x="20748" y="2043"/>
                <wp:lineTo x="14820" y="-2451"/>
                <wp:lineTo x="11856" y="-3269"/>
                <wp:lineTo x="8892" y="-3269"/>
              </wp:wrapPolygon>
            </wp:wrapThrough>
            <wp:docPr id="4" name="Picture 1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85C" w:rsidRPr="006A185C" w:rsidRDefault="006A185C" w:rsidP="006A185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A185C">
        <w:rPr>
          <w:rFonts w:ascii="Times New Roman" w:hAnsi="Times New Roman"/>
          <w:b/>
          <w:sz w:val="24"/>
          <w:szCs w:val="24"/>
        </w:rPr>
        <w:t>GANDHI INSTITUTE OF ENGINEERING AND TECHNOLOGY UNIVERSITY, ODISHA, GUNUPUR</w:t>
      </w:r>
    </w:p>
    <w:p w:rsidR="006A185C" w:rsidRPr="006A185C" w:rsidRDefault="006A185C" w:rsidP="006A185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A185C">
        <w:rPr>
          <w:rFonts w:ascii="Times New Roman" w:hAnsi="Times New Roman"/>
          <w:b/>
          <w:sz w:val="24"/>
          <w:szCs w:val="24"/>
        </w:rPr>
        <w:t>Department of Computer Science &amp; Engineering</w:t>
      </w:r>
    </w:p>
    <w:p w:rsidR="00CD164E" w:rsidRPr="006A185C" w:rsidRDefault="005B399A" w:rsidP="006A185C">
      <w:pPr>
        <w:pStyle w:val="Title"/>
        <w:jc w:val="center"/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</w:pPr>
      <w:r w:rsidRPr="006A185C"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  <w:t>Supervisor Acceptance Form – M</w:t>
      </w:r>
      <w:r w:rsidR="006F3327"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  <w:t xml:space="preserve">ajor </w:t>
      </w:r>
      <w:r w:rsidRPr="006A185C"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  <w:t>Project-I</w:t>
      </w:r>
    </w:p>
    <w:p w:rsidR="00661BDB" w:rsidRPr="002B7F72" w:rsidRDefault="005B399A" w:rsidP="002B7F7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6A185C">
        <w:rPr>
          <w:rFonts w:ascii="Times New Roman" w:hAnsi="Times New Roman" w:cs="Times New Roman"/>
          <w:color w:val="auto"/>
          <w:sz w:val="24"/>
          <w:szCs w:val="24"/>
        </w:rPr>
        <w:t>Faculty Supervisor Information</w:t>
      </w:r>
    </w:p>
    <w:p w:rsidR="00CD164E" w:rsidRPr="00B71FD2" w:rsidRDefault="005B399A">
      <w:r w:rsidRPr="00B71FD2">
        <w:t>Name of Faculty Supervisor</w:t>
      </w:r>
      <w:r w:rsidR="00DF39C0" w:rsidRPr="00B71FD2">
        <w:tab/>
      </w:r>
      <w:r w:rsidRPr="00B71FD2">
        <w:t xml:space="preserve">: </w:t>
      </w:r>
      <w:r w:rsidR="00B71FD2" w:rsidRPr="00B71FD2">
        <w:t xml:space="preserve">Sitanshu </w:t>
      </w:r>
      <w:proofErr w:type="spellStart"/>
      <w:r w:rsidR="00B71FD2" w:rsidRPr="00B71FD2">
        <w:t>ka</w:t>
      </w:r>
      <w:r w:rsidR="00B71FD2" w:rsidRPr="00B71FD2">
        <w:t>r</w:t>
      </w:r>
      <w:proofErr w:type="spellEnd"/>
    </w:p>
    <w:p w:rsidR="00B71FD2" w:rsidRPr="00B71FD2" w:rsidRDefault="005B399A">
      <w:r w:rsidRPr="00B71FD2">
        <w:t>Department</w:t>
      </w:r>
      <w:r w:rsidR="00DF39C0" w:rsidRPr="00B71FD2">
        <w:tab/>
      </w:r>
      <w:r w:rsidR="00DF39C0" w:rsidRPr="00B71FD2">
        <w:tab/>
      </w:r>
      <w:r w:rsidR="00DF39C0" w:rsidRPr="00B71FD2">
        <w:tab/>
      </w:r>
      <w:r w:rsidRPr="00B71FD2">
        <w:t xml:space="preserve">: </w:t>
      </w:r>
      <w:r w:rsidR="00E06273" w:rsidRPr="00B71FD2">
        <w:t>CSE</w:t>
      </w:r>
    </w:p>
    <w:p w:rsidR="00CD164E" w:rsidRPr="00B71FD2" w:rsidRDefault="005B399A">
      <w:r w:rsidRPr="00B71FD2">
        <w:t>Email ID</w:t>
      </w:r>
      <w:r w:rsidR="00DF39C0" w:rsidRPr="00B71FD2">
        <w:tab/>
      </w:r>
      <w:r w:rsidR="00DF39C0" w:rsidRPr="00B71FD2">
        <w:tab/>
      </w:r>
      <w:r w:rsidR="00DF39C0" w:rsidRPr="00B71FD2">
        <w:tab/>
      </w:r>
      <w:r w:rsidRPr="00B71FD2">
        <w:t>:</w:t>
      </w:r>
      <w:r w:rsidR="00B71FD2" w:rsidRPr="00B71FD2">
        <w:t xml:space="preserve"> </w:t>
      </w:r>
      <w:r w:rsidR="00B71FD2" w:rsidRPr="00B71FD2">
        <w:t>sitanshukar@giet.edu</w:t>
      </w:r>
      <w:r w:rsidR="00B71FD2" w:rsidRPr="00B71FD2">
        <w:t xml:space="preserve"> </w:t>
      </w:r>
    </w:p>
    <w:p w:rsidR="00CD164E" w:rsidRPr="00B71FD2" w:rsidRDefault="005B399A" w:rsidP="005B399A">
      <w:pPr>
        <w:spacing w:line="240" w:lineRule="auto"/>
        <w:contextualSpacing/>
      </w:pPr>
      <w:r w:rsidRPr="00B71FD2">
        <w:t>Contact Number</w:t>
      </w:r>
      <w:r w:rsidR="00DF39C0" w:rsidRPr="00B71FD2">
        <w:tab/>
      </w:r>
      <w:r w:rsidR="00DF39C0" w:rsidRPr="00B71FD2">
        <w:tab/>
      </w:r>
      <w:r w:rsidRPr="00B71FD2">
        <w:t xml:space="preserve">: </w:t>
      </w:r>
      <w:r w:rsidR="00E06273" w:rsidRPr="00B71FD2">
        <w:t>95737 46734</w:t>
      </w:r>
    </w:p>
    <w:p w:rsidR="00CD164E" w:rsidRPr="006A185C" w:rsidRDefault="005B399A" w:rsidP="005B399A">
      <w:pPr>
        <w:pStyle w:val="Heading1"/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6A185C">
        <w:rPr>
          <w:rFonts w:ascii="Times New Roman" w:hAnsi="Times New Roman" w:cs="Times New Roman"/>
          <w:color w:val="auto"/>
          <w:sz w:val="24"/>
          <w:szCs w:val="24"/>
        </w:rPr>
        <w:t>Student Group Details</w:t>
      </w:r>
    </w:p>
    <w:tbl>
      <w:tblPr>
        <w:tblW w:w="8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2172"/>
        <w:gridCol w:w="2172"/>
        <w:gridCol w:w="2171"/>
      </w:tblGrid>
      <w:tr w:rsidR="00CD164E" w:rsidTr="002B7F72">
        <w:trPr>
          <w:trHeight w:val="440"/>
        </w:trPr>
        <w:tc>
          <w:tcPr>
            <w:tcW w:w="2171" w:type="dxa"/>
          </w:tcPr>
          <w:p w:rsidR="00CD164E" w:rsidRPr="00B71FD2" w:rsidRDefault="005B399A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S. No.</w:t>
            </w:r>
          </w:p>
        </w:tc>
        <w:tc>
          <w:tcPr>
            <w:tcW w:w="2172" w:type="dxa"/>
          </w:tcPr>
          <w:p w:rsidR="00CD164E" w:rsidRPr="00B71FD2" w:rsidRDefault="005B399A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Roll Number</w:t>
            </w:r>
          </w:p>
        </w:tc>
        <w:tc>
          <w:tcPr>
            <w:tcW w:w="2172" w:type="dxa"/>
          </w:tcPr>
          <w:p w:rsidR="00CD164E" w:rsidRPr="00B71FD2" w:rsidRDefault="005B399A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Registration Number</w:t>
            </w:r>
          </w:p>
        </w:tc>
        <w:tc>
          <w:tcPr>
            <w:tcW w:w="2171" w:type="dxa"/>
          </w:tcPr>
          <w:p w:rsidR="00CD164E" w:rsidRPr="00B71FD2" w:rsidRDefault="005B399A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Student Name</w:t>
            </w:r>
          </w:p>
        </w:tc>
      </w:tr>
      <w:tr w:rsidR="00B71FD2" w:rsidTr="002B7F72">
        <w:trPr>
          <w:trHeight w:val="459"/>
        </w:trPr>
        <w:tc>
          <w:tcPr>
            <w:tcW w:w="2171" w:type="dxa"/>
          </w:tcPr>
          <w:p w:rsidR="00B71FD2" w:rsidRPr="00B71FD2" w:rsidRDefault="00B71FD2" w:rsidP="00B71FD2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72" w:type="dxa"/>
          </w:tcPr>
          <w:p w:rsidR="00B71FD2" w:rsidRPr="00B71FD2" w:rsidRDefault="00B71FD2" w:rsidP="00B71FD2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22CSE080</w:t>
            </w:r>
          </w:p>
        </w:tc>
        <w:tc>
          <w:tcPr>
            <w:tcW w:w="2172" w:type="dxa"/>
          </w:tcPr>
          <w:p w:rsidR="00B71FD2" w:rsidRPr="00B71FD2" w:rsidRDefault="00B71FD2" w:rsidP="00B71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22UG010167</w:t>
            </w:r>
          </w:p>
        </w:tc>
        <w:tc>
          <w:tcPr>
            <w:tcW w:w="2171" w:type="dxa"/>
          </w:tcPr>
          <w:p w:rsidR="00B71FD2" w:rsidRPr="00B71FD2" w:rsidRDefault="00B71FD2" w:rsidP="00B71FD2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ABINASH JYOTI RATHA BHARAT</w:t>
            </w:r>
          </w:p>
        </w:tc>
      </w:tr>
      <w:tr w:rsidR="00B71FD2" w:rsidTr="002B7F72">
        <w:trPr>
          <w:trHeight w:val="698"/>
        </w:trPr>
        <w:tc>
          <w:tcPr>
            <w:tcW w:w="2171" w:type="dxa"/>
          </w:tcPr>
          <w:p w:rsidR="00B71FD2" w:rsidRPr="00B71FD2" w:rsidRDefault="00B71FD2" w:rsidP="00B71FD2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72" w:type="dxa"/>
          </w:tcPr>
          <w:p w:rsidR="00B71FD2" w:rsidRPr="00B71FD2" w:rsidRDefault="00B71FD2" w:rsidP="00B71FD2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22CSE139</w:t>
            </w:r>
          </w:p>
        </w:tc>
        <w:tc>
          <w:tcPr>
            <w:tcW w:w="2172" w:type="dxa"/>
          </w:tcPr>
          <w:p w:rsidR="00B71FD2" w:rsidRPr="00B71FD2" w:rsidRDefault="00B71FD2" w:rsidP="00B71FD2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22UG010272</w:t>
            </w:r>
          </w:p>
        </w:tc>
        <w:tc>
          <w:tcPr>
            <w:tcW w:w="2171" w:type="dxa"/>
          </w:tcPr>
          <w:p w:rsidR="00B71FD2" w:rsidRPr="00B71FD2" w:rsidRDefault="00B71FD2" w:rsidP="00B71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RAJAT KUMAR DASH</w:t>
            </w:r>
          </w:p>
        </w:tc>
      </w:tr>
      <w:tr w:rsidR="00B71FD2" w:rsidTr="002B7F72">
        <w:trPr>
          <w:trHeight w:val="278"/>
        </w:trPr>
        <w:tc>
          <w:tcPr>
            <w:tcW w:w="2171" w:type="dxa"/>
          </w:tcPr>
          <w:p w:rsidR="00B71FD2" w:rsidRPr="00B71FD2" w:rsidRDefault="00B71FD2" w:rsidP="00B71FD2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72" w:type="dxa"/>
          </w:tcPr>
          <w:p w:rsidR="00B71FD2" w:rsidRPr="00B71FD2" w:rsidRDefault="00B71FD2" w:rsidP="00B71FD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22CSE215</w:t>
            </w:r>
          </w:p>
        </w:tc>
        <w:tc>
          <w:tcPr>
            <w:tcW w:w="2172" w:type="dxa"/>
          </w:tcPr>
          <w:p w:rsidR="00B71FD2" w:rsidRPr="00B71FD2" w:rsidRDefault="00B71FD2" w:rsidP="00B71FD2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22UG010348</w:t>
            </w:r>
          </w:p>
        </w:tc>
        <w:tc>
          <w:tcPr>
            <w:tcW w:w="2171" w:type="dxa"/>
          </w:tcPr>
          <w:p w:rsidR="00B71FD2" w:rsidRPr="00B71FD2" w:rsidRDefault="00B71FD2" w:rsidP="00B71FD2">
            <w:pPr>
              <w:rPr>
                <w:rFonts w:ascii="Times New Roman" w:hAnsi="Times New Roman" w:cs="Times New Roman"/>
              </w:rPr>
            </w:pPr>
            <w:r w:rsidRPr="00B71FD2">
              <w:rPr>
                <w:rFonts w:ascii="Times New Roman" w:hAnsi="Times New Roman" w:cs="Times New Roman"/>
              </w:rPr>
              <w:t>SOUMYA RANJAN MOHAPATRA</w:t>
            </w:r>
          </w:p>
        </w:tc>
      </w:tr>
    </w:tbl>
    <w:p w:rsidR="00CD164E" w:rsidRPr="006A185C" w:rsidRDefault="005B399A" w:rsidP="00661BDB">
      <w:pPr>
        <w:pStyle w:val="Heading1"/>
        <w:spacing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6A185C">
        <w:rPr>
          <w:rFonts w:ascii="Times New Roman" w:hAnsi="Times New Roman" w:cs="Times New Roman"/>
          <w:color w:val="auto"/>
          <w:sz w:val="24"/>
          <w:szCs w:val="24"/>
        </w:rPr>
        <w:t>Proposed Project Information</w:t>
      </w:r>
    </w:p>
    <w:p w:rsidR="00CD164E" w:rsidRPr="00086A68" w:rsidRDefault="005B399A" w:rsidP="00661BDB">
      <w:pPr>
        <w:spacing w:line="240" w:lineRule="auto"/>
        <w:contextualSpacing/>
        <w:rPr>
          <w:u w:val="single"/>
        </w:rPr>
      </w:pPr>
      <w:r>
        <w:t>Project Title:</w:t>
      </w:r>
      <w:r w:rsidR="00086A68">
        <w:t xml:space="preserve"> </w:t>
      </w:r>
      <w:r w:rsidR="00086A68" w:rsidRPr="00086A68">
        <w:rPr>
          <w:u w:val="single"/>
        </w:rPr>
        <w:t>Edge-Aided Plant Species Identification Using Leaf Image Analysis and Hybrid Classification Techniques</w:t>
      </w:r>
    </w:p>
    <w:p w:rsidR="00661BDB" w:rsidRDefault="00661BDB" w:rsidP="00661BDB">
      <w:pPr>
        <w:spacing w:line="240" w:lineRule="auto"/>
        <w:contextualSpacing/>
      </w:pPr>
    </w:p>
    <w:p w:rsidR="00661BDB" w:rsidRDefault="005B399A" w:rsidP="00661BDB">
      <w:pPr>
        <w:spacing w:line="240" w:lineRule="auto"/>
        <w:contextualSpacing/>
      </w:pPr>
      <w:r>
        <w:t xml:space="preserve">Domain / Area: </w:t>
      </w:r>
      <w:r w:rsidR="002B7F72" w:rsidRPr="002B7F72">
        <w:rPr>
          <w:u w:val="single"/>
        </w:rPr>
        <w:t>Computer Vision</w:t>
      </w:r>
      <w:r w:rsidR="002B7F72" w:rsidRPr="002B7F72">
        <w:rPr>
          <w:u w:val="single"/>
        </w:rPr>
        <w:t xml:space="preserve"> </w:t>
      </w:r>
      <w:r w:rsidRPr="002B7F72">
        <w:rPr>
          <w:u w:val="single"/>
        </w:rPr>
        <w:t>_____________</w:t>
      </w:r>
      <w:r w:rsidR="00DF39C0" w:rsidRPr="002B7F72">
        <w:rPr>
          <w:u w:val="single"/>
        </w:rPr>
        <w:t>_____________________________</w:t>
      </w:r>
      <w:r w:rsidR="002B7F72">
        <w:rPr>
          <w:u w:val="single"/>
        </w:rPr>
        <w:t>_________________________</w:t>
      </w:r>
    </w:p>
    <w:p w:rsidR="00CD164E" w:rsidRPr="00661BDB" w:rsidRDefault="005B399A" w:rsidP="00661BDB">
      <w:pPr>
        <w:spacing w:line="240" w:lineRule="auto"/>
        <w:contextualSpacing/>
        <w:jc w:val="center"/>
        <w:rPr>
          <w:b/>
        </w:rPr>
      </w:pPr>
      <w:r w:rsidRPr="00661BDB">
        <w:rPr>
          <w:rFonts w:ascii="Times New Roman" w:hAnsi="Times New Roman" w:cs="Times New Roman"/>
          <w:b/>
          <w:sz w:val="24"/>
          <w:szCs w:val="24"/>
        </w:rPr>
        <w:t>Supervisor Confirmation</w:t>
      </w:r>
    </w:p>
    <w:p w:rsidR="00CD164E" w:rsidRDefault="005B399A" w:rsidP="00661BDB">
      <w:pPr>
        <w:spacing w:line="240" w:lineRule="auto"/>
        <w:contextualSpacing/>
        <w:jc w:val="both"/>
      </w:pPr>
      <w:r>
        <w:t>I hereby confirm that I have reviewed the proposed project and agree to act as the Project Supervisor for the above-mentioned student group for M</w:t>
      </w:r>
      <w:r w:rsidR="006F3327">
        <w:t xml:space="preserve">ajor </w:t>
      </w:r>
      <w:r>
        <w:t>Project-I. I will guide and evaluate the students throughout the project duration as per the academic guidelines.</w:t>
      </w:r>
      <w:r>
        <w:br/>
      </w:r>
    </w:p>
    <w:p w:rsidR="00661BDB" w:rsidRDefault="005B399A">
      <w:r>
        <w:t>Signature of Faculty Supervisor: ______________________</w:t>
      </w:r>
      <w:r w:rsidR="00661BDB">
        <w:t xml:space="preserve">                               </w:t>
      </w:r>
      <w:r>
        <w:t>Date: _______________</w:t>
      </w:r>
    </w:p>
    <w:p w:rsidR="00891A4F" w:rsidRPr="00661BDB" w:rsidRDefault="00891A4F" w:rsidP="00661BDB">
      <w:pPr>
        <w:jc w:val="center"/>
        <w:rPr>
          <w:b/>
        </w:rPr>
      </w:pPr>
      <w:r w:rsidRPr="00661BDB">
        <w:rPr>
          <w:b/>
        </w:rPr>
        <w:t>Verification &amp; Approval</w:t>
      </w:r>
    </w:p>
    <w:p w:rsidR="00891A4F" w:rsidRPr="00661BDB" w:rsidRDefault="00891A4F">
      <w:r w:rsidRPr="00661BDB">
        <w:rPr>
          <w:b/>
        </w:rPr>
        <w:t>Verified by</w:t>
      </w:r>
      <w:r w:rsidRPr="00661BDB">
        <w:br/>
      </w:r>
      <w:r w:rsidRPr="00661BDB">
        <w:rPr>
          <w:bCs/>
        </w:rPr>
        <w:t>Name of the Class Teacher</w:t>
      </w:r>
      <w:r w:rsidRPr="00661BDB">
        <w:t>: ___________________________________</w:t>
      </w:r>
      <w:r w:rsidR="00661BDB" w:rsidRPr="00661BDB">
        <w:t xml:space="preserve">    </w:t>
      </w:r>
      <w:r w:rsidR="00661BDB">
        <w:t xml:space="preserve">       </w:t>
      </w:r>
      <w:proofErr w:type="gramStart"/>
      <w:r w:rsidRPr="00661BDB">
        <w:rPr>
          <w:bCs/>
        </w:rPr>
        <w:t>Signature</w:t>
      </w:r>
      <w:r w:rsidRPr="00661BDB">
        <w:t>:_</w:t>
      </w:r>
      <w:proofErr w:type="gramEnd"/>
      <w:r w:rsidRPr="00661BDB">
        <w:t>____________________</w:t>
      </w:r>
      <w:r w:rsidRPr="00661BDB">
        <w:br/>
      </w:r>
      <w:r w:rsidRPr="00661BDB">
        <w:rPr>
          <w:bCs/>
        </w:rPr>
        <w:t>Date</w:t>
      </w:r>
      <w:r w:rsidRPr="00661BDB">
        <w:t>: 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61BDB" w:rsidTr="003D3411">
        <w:tc>
          <w:tcPr>
            <w:tcW w:w="2880" w:type="dxa"/>
          </w:tcPr>
          <w:p w:rsidR="00661BDB" w:rsidRPr="00661BDB" w:rsidRDefault="00661BDB" w:rsidP="00661BDB">
            <w:pPr>
              <w:rPr>
                <w:b/>
              </w:rPr>
            </w:pPr>
            <w:r w:rsidRPr="00661BDB">
              <w:rPr>
                <w:b/>
              </w:rPr>
              <w:t>Approved By</w:t>
            </w:r>
          </w:p>
        </w:tc>
        <w:tc>
          <w:tcPr>
            <w:tcW w:w="2880" w:type="dxa"/>
          </w:tcPr>
          <w:p w:rsidR="00661BDB" w:rsidRDefault="00661BDB" w:rsidP="003D3411"/>
        </w:tc>
        <w:tc>
          <w:tcPr>
            <w:tcW w:w="2880" w:type="dxa"/>
          </w:tcPr>
          <w:p w:rsidR="00661BDB" w:rsidRDefault="00661BDB" w:rsidP="003D3411"/>
        </w:tc>
      </w:tr>
    </w:tbl>
    <w:p w:rsidR="00661BDB" w:rsidRPr="00661BDB" w:rsidRDefault="00661BDB" w:rsidP="00661BDB">
      <w:pPr>
        <w:spacing w:line="240" w:lineRule="auto"/>
        <w:contextualSpacing/>
        <w:jc w:val="both"/>
      </w:pPr>
      <w:r>
        <w:t xml:space="preserve">Dr. </w:t>
      </w:r>
      <w:proofErr w:type="spellStart"/>
      <w:r>
        <w:t>Neelam</w:t>
      </w:r>
      <w:r w:rsidR="002B7F72">
        <w:t>p</w:t>
      </w:r>
      <w:r>
        <w:t>adhab</w:t>
      </w:r>
      <w:proofErr w:type="spellEnd"/>
      <w:r>
        <w:t xml:space="preserve"> </w:t>
      </w:r>
      <w:proofErr w:type="gramStart"/>
      <w:r>
        <w:t xml:space="preserve">Padhy  </w:t>
      </w:r>
      <w:r>
        <w:tab/>
      </w:r>
      <w:proofErr w:type="gramEnd"/>
      <w:r>
        <w:tab/>
      </w:r>
      <w:r>
        <w:tab/>
      </w:r>
      <w:r>
        <w:tab/>
      </w:r>
      <w:r>
        <w:tab/>
      </w:r>
      <w:r w:rsidRPr="00661BDB">
        <w:t xml:space="preserve">Dr. </w:t>
      </w:r>
      <w:proofErr w:type="spellStart"/>
      <w:r w:rsidR="009B02A7">
        <w:t>P</w:t>
      </w:r>
      <w:r w:rsidR="009B02A7" w:rsidRPr="009B02A7">
        <w:t>remansusekhara</w:t>
      </w:r>
      <w:proofErr w:type="spellEnd"/>
      <w:r w:rsidR="009B02A7">
        <w:t xml:space="preserve"> R</w:t>
      </w:r>
      <w:r w:rsidR="009B02A7" w:rsidRPr="009B02A7">
        <w:t>ath</w:t>
      </w:r>
    </w:p>
    <w:p w:rsidR="00661BDB" w:rsidRPr="00661BDB" w:rsidRDefault="00661BDB" w:rsidP="00661BDB">
      <w:pPr>
        <w:spacing w:line="240" w:lineRule="auto"/>
        <w:contextualSpacing/>
        <w:jc w:val="both"/>
      </w:pPr>
      <w:r>
        <w:t xml:space="preserve">Project Coordinator – 4th </w:t>
      </w:r>
      <w:proofErr w:type="gramStart"/>
      <w:r>
        <w:t xml:space="preserve">Year  </w:t>
      </w:r>
      <w:r>
        <w:tab/>
      </w:r>
      <w:proofErr w:type="gramEnd"/>
      <w:r>
        <w:tab/>
      </w:r>
      <w:r>
        <w:tab/>
      </w:r>
      <w:r>
        <w:tab/>
      </w:r>
      <w:r w:rsidRPr="00661BDB">
        <w:t>HOD, CSE (2023-27 Batch)</w:t>
      </w:r>
    </w:p>
    <w:p w:rsidR="00CD164E" w:rsidRPr="00661BDB" w:rsidRDefault="00661BDB" w:rsidP="00661BDB">
      <w:pPr>
        <w:spacing w:line="240" w:lineRule="auto"/>
        <w:contextualSpacing/>
      </w:pPr>
      <w:r>
        <w:t xml:space="preserve">Dy. Dean, Computational Science (R&amp;D) </w:t>
      </w:r>
    </w:p>
    <w:sectPr w:rsidR="00CD164E" w:rsidRPr="00661BDB" w:rsidSect="00661BDB">
      <w:pgSz w:w="12240" w:h="15840"/>
      <w:pgMar w:top="142" w:right="1800" w:bottom="14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403950">
    <w:abstractNumId w:val="8"/>
  </w:num>
  <w:num w:numId="2" w16cid:durableId="1882589116">
    <w:abstractNumId w:val="6"/>
  </w:num>
  <w:num w:numId="3" w16cid:durableId="651760860">
    <w:abstractNumId w:val="5"/>
  </w:num>
  <w:num w:numId="4" w16cid:durableId="1212695694">
    <w:abstractNumId w:val="4"/>
  </w:num>
  <w:num w:numId="5" w16cid:durableId="1605452234">
    <w:abstractNumId w:val="7"/>
  </w:num>
  <w:num w:numId="6" w16cid:durableId="1997033649">
    <w:abstractNumId w:val="3"/>
  </w:num>
  <w:num w:numId="7" w16cid:durableId="1997370193">
    <w:abstractNumId w:val="2"/>
  </w:num>
  <w:num w:numId="8" w16cid:durableId="1709455993">
    <w:abstractNumId w:val="1"/>
  </w:num>
  <w:num w:numId="9" w16cid:durableId="278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A68"/>
    <w:rsid w:val="0015074B"/>
    <w:rsid w:val="0025058C"/>
    <w:rsid w:val="0029639D"/>
    <w:rsid w:val="002B7F72"/>
    <w:rsid w:val="00326F90"/>
    <w:rsid w:val="005B399A"/>
    <w:rsid w:val="00661BDB"/>
    <w:rsid w:val="006A185C"/>
    <w:rsid w:val="006F3327"/>
    <w:rsid w:val="007B4617"/>
    <w:rsid w:val="00891A4F"/>
    <w:rsid w:val="009616AE"/>
    <w:rsid w:val="009B02A7"/>
    <w:rsid w:val="00AA1D8D"/>
    <w:rsid w:val="00B47730"/>
    <w:rsid w:val="00B71FD2"/>
    <w:rsid w:val="00CB0664"/>
    <w:rsid w:val="00CD164E"/>
    <w:rsid w:val="00DF39C0"/>
    <w:rsid w:val="00E06273"/>
    <w:rsid w:val="00EA7CB2"/>
    <w:rsid w:val="00F667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13811"/>
  <w14:defaultImageDpi w14:val="300"/>
  <w15:docId w15:val="{7D864886-7011-4887-82E0-B7DA2FEA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B4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940647-46BF-4024-9128-CE8A05DA0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Rajat Kumar Dash</cp:lastModifiedBy>
  <cp:revision>10</cp:revision>
  <cp:lastPrinted>2025-07-13T06:18:00Z</cp:lastPrinted>
  <dcterms:created xsi:type="dcterms:W3CDTF">2025-07-11T13:23:00Z</dcterms:created>
  <dcterms:modified xsi:type="dcterms:W3CDTF">2025-07-20T13:34:00Z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524701ed-b23f-4a41-b2b0-baac4ba620bf</vt:lpwstr>
  </property>
</Properties>
</file>